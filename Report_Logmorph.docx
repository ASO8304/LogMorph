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both"/>
        <w:rPr>
          <w:rFonts w:ascii="Nazli" w:hAnsi="Nazli" w:cs="Nazli"/>
        </w:rPr>
      </w:pPr>
      <w:r>
        <w:rPr>
          <w:rFonts w:cs="Nazli" w:ascii="Nazli" w:hAnsi="Nazli"/>
          <w:rtl w:val="true"/>
        </w:rPr>
      </w:r>
    </w:p>
    <w:p>
      <w:pPr>
        <w:pStyle w:val="Normal"/>
        <w:bidi w:val="1"/>
        <w:jc w:val="both"/>
        <w:rPr>
          <w:rFonts w:ascii="Nazli" w:hAnsi="Nazli" w:cs="Nazli"/>
          <w:b/>
          <w:b/>
          <w:bCs/>
          <w:sz w:val="28"/>
          <w:szCs w:val="28"/>
        </w:rPr>
      </w:pPr>
      <w:r>
        <w:rPr>
          <w:rFonts w:ascii="Nazli" w:hAnsi="Nazli" w:cs="Nazli"/>
          <w:b/>
          <w:b/>
          <w:bCs/>
          <w:sz w:val="28"/>
          <w:sz w:val="28"/>
          <w:szCs w:val="28"/>
        </w:rPr>
        <w:t>۱</w:t>
      </w:r>
      <w:r>
        <w:rPr>
          <w:rFonts w:cs="Nazli" w:ascii="Nazli" w:hAnsi="Nazli"/>
          <w:b/>
          <w:bCs/>
          <w:sz w:val="28"/>
          <w:szCs w:val="28"/>
          <w:rtl w:val="true"/>
        </w:rPr>
        <w:t xml:space="preserve">. </w:t>
      </w:r>
      <w:r>
        <w:rPr>
          <w:rFonts w:ascii="Nazli" w:hAnsi="Nazli" w:cs="Nazli"/>
          <w:b/>
          <w:b/>
          <w:bCs/>
          <w:sz w:val="28"/>
          <w:sz w:val="28"/>
          <w:szCs w:val="28"/>
          <w:rtl w:val="true"/>
        </w:rPr>
        <w:t>معرفی پروژه</w:t>
      </w:r>
    </w:p>
    <w:p>
      <w:pPr>
        <w:pStyle w:val="Normal"/>
        <w:bidi w:val="1"/>
        <w:jc w:val="both"/>
        <w:rPr>
          <w:rFonts w:ascii="Nazli" w:hAnsi="Nazli" w:cs="Nazli"/>
        </w:rPr>
      </w:pPr>
      <w:r>
        <w:rPr>
          <w:rFonts w:cs="Nazli" w:ascii="Nazli" w:hAnsi="Nazli"/>
          <w:rtl w:val="true"/>
        </w:rPr>
        <w:br/>
      </w:r>
      <w:r>
        <w:rPr>
          <w:rFonts w:ascii="Nazli" w:hAnsi="Nazli" w:cs="Nazli"/>
          <w:rtl w:val="true"/>
        </w:rPr>
        <w:t xml:space="preserve">پروژه </w:t>
      </w:r>
      <w:r>
        <w:rPr>
          <w:rFonts w:cs="Nazli" w:ascii="Nazli" w:hAnsi="Nazli"/>
        </w:rPr>
        <w:t>LogMorph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با هدف تجزیه‌ و تحلیل </w:t>
      </w:r>
      <w:r>
        <w:rPr>
          <w:rFonts w:cs="Nazli" w:ascii="Nazli" w:hAnsi="Nazli"/>
          <w:rtl w:val="true"/>
        </w:rPr>
        <w:t>(</w:t>
      </w:r>
      <w:r>
        <w:rPr>
          <w:rFonts w:cs="Nazli" w:ascii="Nazli" w:hAnsi="Nazli"/>
        </w:rPr>
        <w:t>Parse</w:t>
      </w:r>
      <w:r>
        <w:rPr>
          <w:rFonts w:cs="Nazli" w:ascii="Nazli" w:hAnsi="Nazli"/>
          <w:rtl w:val="true"/>
        </w:rPr>
        <w:t xml:space="preserve">) </w:t>
      </w:r>
      <w:r>
        <w:rPr>
          <w:rFonts w:ascii="Nazli" w:hAnsi="Nazli" w:cs="Nazli"/>
          <w:rtl w:val="true"/>
        </w:rPr>
        <w:t xml:space="preserve">لاگ‌های دریافتی، استخراج فیلدها و مقادیر کلیدی، و سپس ذخیره‌سازی ساخت‌یافته‌ی آن‌ها در پایگاه داده </w:t>
      </w:r>
      <w:r>
        <w:rPr>
          <w:rFonts w:cs="Nazli" w:ascii="Nazli" w:hAnsi="Nazli"/>
        </w:rPr>
        <w:t>PostgreSQL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>طراحی و پیاده‌سازی شده‌است</w:t>
      </w:r>
      <w:r>
        <w:rPr>
          <w:rFonts w:cs="Nazli" w:ascii="Nazli" w:hAnsi="Nazli"/>
          <w:rtl w:val="true"/>
        </w:rPr>
        <w:t>.</w:t>
      </w:r>
    </w:p>
    <w:p>
      <w:pPr>
        <w:pStyle w:val="Normal"/>
        <w:bidi w:val="1"/>
        <w:jc w:val="both"/>
        <w:rPr>
          <w:rFonts w:ascii="Nazli" w:hAnsi="Nazli" w:cs="Nazli"/>
        </w:rPr>
      </w:pPr>
      <w:r>
        <w:rPr>
          <w:rFonts w:ascii="Nazli" w:hAnsi="Nazli" w:cs="Nazli"/>
          <w:rtl w:val="true"/>
        </w:rPr>
        <w:t xml:space="preserve">در این سامانه، ابزار </w:t>
      </w:r>
      <w:r>
        <w:rPr>
          <w:rFonts w:cs="Nazli" w:ascii="Nazli" w:hAnsi="Nazli"/>
        </w:rPr>
        <w:t>Logstash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لاگ‌ها را مستقیماً از طریق پورت </w:t>
      </w:r>
      <w:r>
        <w:rPr>
          <w:rFonts w:cs="Nazli" w:ascii="Nazli" w:hAnsi="Nazli"/>
        </w:rPr>
        <w:t>UDP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دریافت می‌کند تا از عملیات زمان‌بر و پرهزینه‌ی خواندن و نوشتن فایل‌ها </w:t>
      </w:r>
      <w:r>
        <w:rPr>
          <w:rFonts w:cs="Nazli" w:ascii="Nazli" w:hAnsi="Nazli"/>
          <w:rtl w:val="true"/>
        </w:rPr>
        <w:t>(</w:t>
      </w:r>
      <w:r>
        <w:rPr>
          <w:rFonts w:cs="Nazli" w:ascii="Nazli" w:hAnsi="Nazli"/>
        </w:rPr>
        <w:t>File I/O</w:t>
      </w:r>
      <w:r>
        <w:rPr>
          <w:rFonts w:cs="Nazli" w:ascii="Nazli" w:hAnsi="Nazli"/>
          <w:rtl w:val="true"/>
        </w:rPr>
        <w:t xml:space="preserve">) </w:t>
      </w:r>
      <w:r>
        <w:rPr>
          <w:rFonts w:ascii="Nazli" w:hAnsi="Nazli" w:cs="Nazli"/>
          <w:rtl w:val="true"/>
        </w:rPr>
        <w:t>جلوگیری شده و مصرف منابع به حداقل برسد</w:t>
      </w:r>
      <w:r>
        <w:rPr>
          <w:rFonts w:cs="Nazli" w:ascii="Nazli" w:hAnsi="Nazli"/>
          <w:rtl w:val="true"/>
        </w:rPr>
        <w:t>.</w:t>
      </w:r>
    </w:p>
    <w:p>
      <w:pPr>
        <w:pStyle w:val="Normal"/>
        <w:bidi w:val="1"/>
        <w:jc w:val="both"/>
        <w:rPr>
          <w:rFonts w:ascii="Nazli" w:hAnsi="Nazli" w:cs="Nazli"/>
        </w:rPr>
      </w:pPr>
      <w:r>
        <w:rPr>
          <w:rFonts w:cs="Nazli" w:ascii="Nazli" w:hAnsi="Nazli"/>
        </w:rPr>
        <w:t>Logstash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پس از دریافت، لاگ‌ها را تجزیه کرده </w:t>
      </w:r>
      <w:r>
        <w:rPr>
          <w:rFonts w:cs="Nazli" w:ascii="Nazli" w:hAnsi="Nazli"/>
          <w:rtl w:val="true"/>
        </w:rPr>
        <w:t>(</w:t>
      </w:r>
      <w:r>
        <w:rPr>
          <w:rFonts w:cs="Nazli" w:ascii="Nazli" w:hAnsi="Nazli"/>
        </w:rPr>
        <w:t>Parse</w:t>
      </w:r>
      <w:r>
        <w:rPr>
          <w:rFonts w:cs="Nazli" w:ascii="Nazli" w:hAnsi="Nazli"/>
          <w:rtl w:val="true"/>
        </w:rPr>
        <w:t xml:space="preserve">) </w:t>
      </w:r>
      <w:r>
        <w:rPr>
          <w:rFonts w:ascii="Nazli" w:hAnsi="Nazli" w:cs="Nazli"/>
          <w:rtl w:val="true"/>
        </w:rPr>
        <w:t xml:space="preserve">و از طریق پروتکل </w:t>
      </w:r>
      <w:r>
        <w:rPr>
          <w:rFonts w:cs="Nazli" w:ascii="Nazli" w:hAnsi="Nazli"/>
        </w:rPr>
        <w:t>HTTP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به سرویس </w:t>
      </w:r>
      <w:r>
        <w:rPr>
          <w:rFonts w:cs="Nazli" w:ascii="Nazli" w:hAnsi="Nazli"/>
        </w:rPr>
        <w:t>FastAPI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>ارسال می‌کند</w:t>
      </w:r>
      <w:r>
        <w:rPr>
          <w:rFonts w:cs="Nazli" w:ascii="Nazli" w:hAnsi="Nazli"/>
          <w:rtl w:val="true"/>
        </w:rPr>
        <w:t xml:space="preserve">. </w:t>
      </w:r>
      <w:r>
        <w:rPr>
          <w:rFonts w:ascii="Nazli" w:hAnsi="Nazli" w:cs="Nazli"/>
          <w:rtl w:val="true"/>
        </w:rPr>
        <w:t xml:space="preserve">در سرویس </w:t>
      </w:r>
      <w:r>
        <w:rPr>
          <w:rFonts w:cs="Nazli" w:ascii="Nazli" w:hAnsi="Nazli"/>
        </w:rPr>
        <w:t>FastAPI</w:t>
      </w:r>
      <w:r>
        <w:rPr>
          <w:rFonts w:ascii="Nazli" w:hAnsi="Nazli" w:cs="Nazli"/>
          <w:rtl w:val="true"/>
        </w:rPr>
        <w:t xml:space="preserve">، این لاگ‌ها پردازش شده و در نهایت در پایگاه داده </w:t>
      </w:r>
      <w:r>
        <w:rPr>
          <w:rFonts w:cs="Nazli" w:ascii="Nazli" w:hAnsi="Nazli"/>
        </w:rPr>
        <w:t>PostgreSQL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>ذخیره می‌شوند تا در آینده قابلیت تحلیل، جستجو و استفاده در گزارش‌گیری یا سیستم‌های مانیتورینگ را داشته باشند</w:t>
      </w:r>
      <w:r>
        <w:rPr>
          <w:rFonts w:cs="Nazli" w:ascii="Nazli" w:hAnsi="Nazli"/>
          <w:rtl w:val="true"/>
        </w:rPr>
        <w:t>.</w:t>
      </w:r>
    </w:p>
    <w:p>
      <w:pPr>
        <w:pStyle w:val="Normal"/>
        <w:bidi w:val="1"/>
        <w:jc w:val="both"/>
        <w:rPr>
          <w:rFonts w:ascii="Nazli" w:hAnsi="Nazli" w:cs="Nazli"/>
        </w:rPr>
      </w:pPr>
      <w:r>
        <w:rPr>
          <w:rFonts w:cs="Nazli" w:ascii="Nazli" w:hAnsi="Nazli"/>
        </w:rPr>
        <w:t>LogMorph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با طراحی ماژولار، عملکرد هم‌زمان </w:t>
      </w:r>
      <w:r>
        <w:rPr>
          <w:rFonts w:cs="Nazli" w:ascii="Nazli" w:hAnsi="Nazli"/>
          <w:rtl w:val="true"/>
        </w:rPr>
        <w:t>(</w:t>
      </w:r>
      <w:r>
        <w:rPr>
          <w:rFonts w:cs="Nazli" w:ascii="Nazli" w:hAnsi="Nazli"/>
        </w:rPr>
        <w:t>asynchronous</w:t>
      </w:r>
      <w:r>
        <w:rPr>
          <w:rFonts w:cs="Nazli" w:ascii="Nazli" w:hAnsi="Nazli"/>
          <w:rtl w:val="true"/>
        </w:rPr>
        <w:t xml:space="preserve">) </w:t>
      </w:r>
      <w:r>
        <w:rPr>
          <w:rFonts w:ascii="Nazli" w:hAnsi="Nazli" w:cs="Nazli"/>
          <w:rtl w:val="true"/>
        </w:rPr>
        <w:t>و قابلیت پردازش دسته‌ای لاگ‌ها، گزینه‌ای ایده‌آل برای پیاده‌سازی سیستم‌های مانیتورینگ و امنیت شبکه در محیط‌های عملیاتی محسوب می‌شود</w:t>
      </w:r>
      <w:r>
        <w:rPr>
          <w:rFonts w:cs="Nazli" w:ascii="Nazli" w:hAnsi="Nazli"/>
          <w:rtl w:val="true"/>
        </w:rPr>
        <w:t>.</w:t>
        <w:br/>
      </w:r>
    </w:p>
    <w:p>
      <w:pPr>
        <w:pStyle w:val="Normal"/>
        <w:bidi w:val="1"/>
        <w:jc w:val="both"/>
        <w:rPr>
          <w:rFonts w:ascii="Nazli" w:hAnsi="Nazli" w:cs="Nazli"/>
        </w:rPr>
      </w:pPr>
      <w:r>
        <w:rPr>
          <w:rFonts w:cs="Nazli" w:ascii="Nazli" w:hAnsi="Nazli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-53975</wp:posOffset>
            </wp:positionH>
            <wp:positionV relativeFrom="paragraph">
              <wp:posOffset>179070</wp:posOffset>
            </wp:positionV>
            <wp:extent cx="5486400" cy="2728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both"/>
        <w:rPr>
          <w:rFonts w:ascii="Nazli" w:hAnsi="Nazli" w:cs="Nazli"/>
          <w:b/>
          <w:b/>
          <w:bCs/>
        </w:rPr>
      </w:pPr>
      <w:r>
        <w:rPr>
          <w:rFonts w:ascii="Nazli" w:hAnsi="Nazli" w:cs="Nazli"/>
          <w:b/>
          <w:b/>
          <w:bCs/>
          <w:sz w:val="28"/>
          <w:sz w:val="28"/>
          <w:szCs w:val="28"/>
        </w:rPr>
        <w:t>۲</w:t>
      </w:r>
      <w:r>
        <w:rPr>
          <w:rFonts w:cs="Nazli" w:ascii="Nazli" w:hAnsi="Nazli"/>
          <w:b/>
          <w:bCs/>
          <w:sz w:val="28"/>
          <w:szCs w:val="28"/>
          <w:rtl w:val="true"/>
        </w:rPr>
        <w:t xml:space="preserve">. </w:t>
      </w:r>
      <w:r>
        <w:rPr>
          <w:rFonts w:ascii="Nazli" w:hAnsi="Nazli" w:cs="Nazli"/>
          <w:b/>
          <w:b/>
          <w:bCs/>
          <w:sz w:val="28"/>
          <w:sz w:val="28"/>
          <w:szCs w:val="28"/>
          <w:rtl w:val="true"/>
        </w:rPr>
        <w:t xml:space="preserve">پیش‌نیازها </w:t>
      </w:r>
      <w:r>
        <w:rPr>
          <w:rFonts w:cs="Nazli" w:ascii="Nazli" w:hAnsi="Nazli"/>
          <w:b/>
          <w:bCs/>
          <w:sz w:val="28"/>
          <w:szCs w:val="28"/>
          <w:rtl w:val="true"/>
        </w:rPr>
        <w:t>(</w:t>
      </w:r>
      <w:r>
        <w:rPr>
          <w:rFonts w:cs="Nazli" w:ascii="Nazli" w:hAnsi="Nazli"/>
          <w:b/>
          <w:bCs/>
          <w:sz w:val="28"/>
          <w:szCs w:val="28"/>
        </w:rPr>
        <w:t>dependencies</w:t>
      </w:r>
      <w:r>
        <w:rPr>
          <w:rFonts w:cs="Nazli" w:ascii="Nazli" w:hAnsi="Nazli"/>
          <w:b/>
          <w:bCs/>
          <w:sz w:val="28"/>
          <w:szCs w:val="28"/>
          <w:rtl w:val="true"/>
        </w:rPr>
        <w:t xml:space="preserve"> ) </w:t>
      </w:r>
    </w:p>
    <w:p>
      <w:pPr>
        <w:pStyle w:val="Normal"/>
        <w:numPr>
          <w:ilvl w:val="0"/>
          <w:numId w:val="7"/>
        </w:numPr>
        <w:bidi w:val="1"/>
        <w:jc w:val="left"/>
        <w:rPr/>
      </w:pPr>
      <w:r>
        <w:rPr>
          <w:rStyle w:val="StrongEmphasis"/>
          <w:rFonts w:cs="Nazli" w:ascii="Nazli" w:hAnsi="Nazli"/>
        </w:rPr>
        <w:t>Python 3.10</w:t>
      </w:r>
      <w:r>
        <w:rPr>
          <w:rStyle w:val="StrongEmphasis"/>
          <w:rFonts w:cs="Nazli" w:ascii="Nazli" w:hAnsi="Nazli"/>
          <w:rtl w:val="true"/>
        </w:rPr>
        <w:t>+</w:t>
      </w:r>
      <w:r>
        <w:rPr>
          <w:rFonts w:cs="Nazli" w:ascii="Nazli" w:hAnsi="Nazli"/>
          <w:rtl w:val="true"/>
        </w:rPr>
        <w:br/>
      </w:r>
      <w:r>
        <w:rPr>
          <w:rFonts w:ascii="Nazli" w:hAnsi="Nazli" w:cs="Nazli"/>
          <w:rtl w:val="true"/>
        </w:rPr>
        <w:t xml:space="preserve">زبان برنامه‌نویسی اصلی پروژه برای پیاده‌سازی منطق سمت سرور با </w:t>
      </w:r>
      <w:r>
        <w:rPr>
          <w:rFonts w:cs="Nazli" w:ascii="Nazli" w:hAnsi="Nazli"/>
        </w:rPr>
        <w:t>FastAPI</w:t>
      </w:r>
      <w:r>
        <w:rPr>
          <w:rFonts w:cs="Nazli" w:ascii="Nazli" w:hAnsi="Nazli"/>
          <w:rtl w:val="true"/>
        </w:rPr>
        <w:t xml:space="preserve"> .</w:t>
      </w:r>
    </w:p>
    <w:p>
      <w:pPr>
        <w:pStyle w:val="Normal"/>
        <w:numPr>
          <w:ilvl w:val="0"/>
          <w:numId w:val="7"/>
        </w:numPr>
        <w:bidi w:val="1"/>
        <w:jc w:val="left"/>
        <w:rPr/>
      </w:pPr>
      <w:r>
        <w:rPr>
          <w:rStyle w:val="StrongEmphasis"/>
          <w:rFonts w:cs="Nazli" w:ascii="Nazli" w:hAnsi="Nazli"/>
        </w:rPr>
        <w:t>FastAPI</w:t>
      </w:r>
      <w:r>
        <w:rPr>
          <w:rFonts w:cs="Nazli" w:ascii="Nazli" w:hAnsi="Nazli"/>
          <w:rtl w:val="true"/>
        </w:rPr>
        <w:br/>
      </w:r>
      <w:r>
        <w:rPr>
          <w:rFonts w:ascii="Nazli" w:hAnsi="Nazli" w:cs="Nazli"/>
          <w:rtl w:val="true"/>
        </w:rPr>
        <w:t xml:space="preserve">فریم‌ورک مدرن و سریع برای پیاده‌سازی </w:t>
      </w:r>
      <w:r>
        <w:rPr>
          <w:rFonts w:cs="Nazli" w:ascii="Nazli" w:hAnsi="Nazli"/>
        </w:rPr>
        <w:t>REST API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>که وظیفه‌ی دریافت و پردازش لاگ‌ها را بر عهده دارد</w:t>
      </w:r>
      <w:r>
        <w:rPr>
          <w:rFonts w:cs="Nazli" w:ascii="Nazli" w:hAnsi="Nazli"/>
          <w:rtl w:val="true"/>
        </w:rPr>
        <w:t>.</w:t>
      </w:r>
    </w:p>
    <w:p>
      <w:pPr>
        <w:pStyle w:val="Normal"/>
        <w:numPr>
          <w:ilvl w:val="0"/>
          <w:numId w:val="7"/>
        </w:numPr>
        <w:bidi w:val="1"/>
        <w:jc w:val="left"/>
        <w:rPr/>
      </w:pPr>
      <w:r>
        <w:rPr>
          <w:rStyle w:val="StrongEmphasis"/>
          <w:rFonts w:cs="Nazli" w:ascii="Nazli" w:hAnsi="Nazli"/>
        </w:rPr>
        <w:t>Uvicorn</w:t>
      </w:r>
      <w:r>
        <w:rPr>
          <w:rFonts w:cs="Nazli" w:ascii="Nazli" w:hAnsi="Nazli"/>
          <w:rtl w:val="true"/>
        </w:rPr>
        <w:br/>
      </w:r>
      <w:r>
        <w:rPr>
          <w:rFonts w:ascii="Nazli" w:hAnsi="Nazli" w:cs="Nazli"/>
          <w:rtl w:val="true"/>
        </w:rPr>
        <w:t xml:space="preserve">سرور </w:t>
      </w:r>
      <w:r>
        <w:rPr>
          <w:rFonts w:cs="Nazli" w:ascii="Nazli" w:hAnsi="Nazli"/>
        </w:rPr>
        <w:t>ASGI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سبک‌وزن برای اجرای اپلیکیشن </w:t>
      </w:r>
      <w:r>
        <w:rPr>
          <w:rFonts w:cs="Nazli" w:ascii="Nazli" w:hAnsi="Nazli"/>
        </w:rPr>
        <w:t>FastAPI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به‌صورت </w:t>
      </w:r>
      <w:r>
        <w:rPr>
          <w:rFonts w:cs="Nazli" w:ascii="Nazli" w:hAnsi="Nazli"/>
        </w:rPr>
        <w:t>asynchronous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و </w:t>
      </w:r>
      <w:r>
        <w:rPr>
          <w:rFonts w:ascii="Nazli" w:hAnsi="Nazli" w:cs="Nazli"/>
          <w:rtl w:val="true"/>
        </w:rPr>
        <w:t>سریع</w:t>
      </w:r>
      <w:r>
        <w:rPr>
          <w:rFonts w:cs="Nazli" w:ascii="Nazli" w:hAnsi="Nazli"/>
          <w:rtl w:val="true"/>
        </w:rPr>
        <w:t>.</w:t>
      </w:r>
    </w:p>
    <w:p>
      <w:pPr>
        <w:pStyle w:val="Normal"/>
        <w:numPr>
          <w:ilvl w:val="0"/>
          <w:numId w:val="7"/>
        </w:numPr>
        <w:bidi w:val="1"/>
        <w:jc w:val="left"/>
        <w:rPr/>
      </w:pPr>
      <w:r>
        <w:rPr>
          <w:rStyle w:val="StrongEmphasis"/>
          <w:rFonts w:cs="Nazli" w:ascii="Nazli" w:hAnsi="Nazli"/>
        </w:rPr>
        <w:t>PostgreSQL</w:t>
      </w:r>
      <w:r>
        <w:rPr>
          <w:rFonts w:cs="Nazli" w:ascii="Nazli" w:hAnsi="Nazli"/>
          <w:rtl w:val="true"/>
        </w:rPr>
        <w:br/>
      </w:r>
      <w:r>
        <w:rPr>
          <w:rFonts w:ascii="Nazli" w:hAnsi="Nazli" w:cs="Nazli"/>
          <w:rtl w:val="true"/>
        </w:rPr>
        <w:t>برای ذخیره‌سازی ساخت‌یافته‌ لاگ‌های پردازش‌شده استفاده می‌شود</w:t>
      </w:r>
      <w:r>
        <w:rPr>
          <w:rFonts w:cs="Nazli" w:ascii="Nazli" w:hAnsi="Nazli"/>
          <w:rtl w:val="true"/>
        </w:rPr>
        <w:t>.</w:t>
      </w:r>
    </w:p>
    <w:p>
      <w:pPr>
        <w:pStyle w:val="Normal"/>
        <w:numPr>
          <w:ilvl w:val="0"/>
          <w:numId w:val="7"/>
        </w:numPr>
        <w:bidi w:val="1"/>
        <w:jc w:val="left"/>
        <w:rPr/>
      </w:pPr>
      <w:r>
        <w:rPr>
          <w:rStyle w:val="StrongEmphasis"/>
          <w:rFonts w:cs="Nazli" w:ascii="Nazli" w:hAnsi="Nazli"/>
        </w:rPr>
        <w:t>Logstash</w:t>
      </w:r>
      <w:r>
        <w:rPr>
          <w:rFonts w:cs="Nazli" w:ascii="Nazli" w:hAnsi="Nazli"/>
          <w:rtl w:val="true"/>
        </w:rPr>
        <w:br/>
      </w:r>
      <w:r>
        <w:rPr>
          <w:rFonts w:ascii="Nazli" w:hAnsi="Nazli" w:cs="Nazli"/>
          <w:rtl w:val="true"/>
        </w:rPr>
        <w:t xml:space="preserve">ابزار جمع‌آوری و پردازش لاگ که لاگ‌ها را از طریق </w:t>
      </w:r>
      <w:r>
        <w:rPr>
          <w:rFonts w:cs="Nazli" w:ascii="Nazli" w:hAnsi="Nazli"/>
        </w:rPr>
        <w:t>UDP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دریافت کرده و پس از </w:t>
      </w:r>
      <w:r>
        <w:rPr>
          <w:rFonts w:cs="Nazli" w:ascii="Nazli" w:hAnsi="Nazli"/>
        </w:rPr>
        <w:t>parse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به </w:t>
      </w:r>
      <w:r>
        <w:rPr>
          <w:rFonts w:cs="Nazli" w:ascii="Nazli" w:hAnsi="Nazli"/>
        </w:rPr>
        <w:t>FastAPI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>ارسال می‌کند</w:t>
      </w:r>
      <w:r>
        <w:rPr>
          <w:rFonts w:cs="Nazli" w:ascii="Nazli" w:hAnsi="Nazli"/>
          <w:rtl w:val="true"/>
        </w:rPr>
        <w:t>.</w:t>
      </w:r>
    </w:p>
    <w:p>
      <w:pPr>
        <w:pStyle w:val="Normal"/>
        <w:numPr>
          <w:ilvl w:val="0"/>
          <w:numId w:val="7"/>
        </w:numPr>
        <w:bidi w:val="1"/>
        <w:jc w:val="left"/>
        <w:rPr/>
      </w:pPr>
      <w:r>
        <w:rPr>
          <w:rStyle w:val="StrongEmphasis"/>
          <w:rFonts w:cs="Nazli" w:ascii="Nazli" w:hAnsi="Nazli"/>
        </w:rPr>
        <w:t>sqlalchemy</w:t>
      </w:r>
      <w:r>
        <w:rPr>
          <w:rFonts w:cs="Nazli" w:ascii="Nazli" w:hAnsi="Nazli"/>
          <w:rtl w:val="true"/>
        </w:rPr>
        <w:br/>
      </w:r>
      <w:r>
        <w:rPr>
          <w:rFonts w:ascii="Nazli" w:hAnsi="Nazli" w:cs="Nazli"/>
          <w:rtl w:val="true"/>
        </w:rPr>
        <w:t xml:space="preserve">ابزار </w:t>
      </w:r>
      <w:r>
        <w:rPr>
          <w:rFonts w:cs="Nazli" w:ascii="Nazli" w:hAnsi="Nazli"/>
        </w:rPr>
        <w:t>ORM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برای تعریف مدل‌های دیتابیس و مدیریت ارتباط بین داده‌ها و پایگاه داده در </w:t>
      </w:r>
      <w:r>
        <w:rPr>
          <w:rFonts w:cs="Nazli" w:ascii="Nazli" w:hAnsi="Nazli"/>
        </w:rPr>
        <w:t>Python</w:t>
      </w:r>
      <w:r>
        <w:rPr>
          <w:rFonts w:cs="Nazli" w:ascii="Nazli" w:hAnsi="Nazli"/>
          <w:rtl w:val="true"/>
        </w:rPr>
        <w:t>.</w:t>
      </w:r>
    </w:p>
    <w:p>
      <w:pPr>
        <w:pStyle w:val="Normal"/>
        <w:numPr>
          <w:ilvl w:val="0"/>
          <w:numId w:val="7"/>
        </w:numPr>
        <w:bidi w:val="1"/>
        <w:jc w:val="left"/>
        <w:rPr/>
      </w:pPr>
      <w:r>
        <w:rPr>
          <w:rStyle w:val="StrongEmphasis"/>
          <w:rFonts w:cs="Nazli" w:ascii="Nazli" w:hAnsi="Nazli"/>
        </w:rPr>
        <w:t>psycopg2</w:t>
      </w:r>
      <w:r>
        <w:rPr>
          <w:rFonts w:cs="Nazli" w:ascii="Nazli" w:hAnsi="Nazli"/>
          <w:rtl w:val="true"/>
        </w:rPr>
        <w:br/>
      </w:r>
      <w:r>
        <w:rPr>
          <w:rFonts w:ascii="Nazli" w:hAnsi="Nazli" w:cs="Nazli"/>
          <w:rtl w:val="true"/>
        </w:rPr>
        <w:t xml:space="preserve">درایور </w:t>
      </w:r>
      <w:r>
        <w:rPr>
          <w:rFonts w:cs="Nazli" w:ascii="Nazli" w:hAnsi="Nazli"/>
        </w:rPr>
        <w:t>PostgreSQL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برای </w:t>
      </w:r>
      <w:r>
        <w:rPr>
          <w:rFonts w:cs="Nazli" w:ascii="Nazli" w:hAnsi="Nazli"/>
        </w:rPr>
        <w:t>Python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>که ارتباط مستقیم و سریع بین برنامه و پایگاه داده را فراهم می‌کند</w:t>
      </w:r>
      <w:r>
        <w:rPr>
          <w:rFonts w:cs="Nazli" w:ascii="Nazli" w:hAnsi="Nazli"/>
          <w:rtl w:val="true"/>
        </w:rPr>
        <w:t>.</w:t>
      </w:r>
    </w:p>
    <w:p>
      <w:pPr>
        <w:pStyle w:val="Normal"/>
        <w:bidi w:val="1"/>
        <w:jc w:val="left"/>
        <w:rPr>
          <w:rFonts w:ascii="Nazli" w:hAnsi="Nazli" w:cs="Nazli"/>
        </w:rPr>
      </w:pPr>
      <w:r>
        <w:rPr>
          <w:rFonts w:cs="Nazli" w:ascii="Nazli" w:hAnsi="Nazli"/>
          <w:rtl w:val="true"/>
        </w:rPr>
      </w:r>
    </w:p>
    <w:p>
      <w:pPr>
        <w:pStyle w:val="Normal"/>
        <w:bidi w:val="1"/>
        <w:jc w:val="both"/>
        <w:rPr>
          <w:rFonts w:ascii="Nazli" w:hAnsi="Nazli" w:cs="Nazli"/>
          <w:b/>
          <w:b/>
          <w:bCs/>
          <w:sz w:val="28"/>
          <w:szCs w:val="28"/>
        </w:rPr>
      </w:pPr>
      <w:r>
        <w:rPr>
          <w:rFonts w:ascii="Nazli" w:hAnsi="Nazli" w:cs="Nazli"/>
          <w:b/>
          <w:b/>
          <w:bCs/>
          <w:sz w:val="28"/>
          <w:sz w:val="28"/>
          <w:szCs w:val="28"/>
        </w:rPr>
        <w:t>۳</w:t>
      </w:r>
      <w:r>
        <w:rPr>
          <w:rFonts w:cs="Nazli" w:ascii="Nazli" w:hAnsi="Nazli"/>
          <w:b/>
          <w:bCs/>
          <w:sz w:val="28"/>
          <w:szCs w:val="28"/>
          <w:rtl w:val="true"/>
        </w:rPr>
        <w:t xml:space="preserve">. </w:t>
      </w:r>
      <w:r>
        <w:rPr>
          <w:rFonts w:ascii="Nazli" w:hAnsi="Nazli" w:cs="Nazli"/>
          <w:b/>
          <w:b/>
          <w:bCs/>
          <w:sz w:val="28"/>
          <w:sz w:val="28"/>
          <w:szCs w:val="28"/>
          <w:rtl w:val="true"/>
        </w:rPr>
        <w:t xml:space="preserve">مراحل نصب و راه‌اندازی </w:t>
      </w:r>
      <w:r>
        <w:rPr>
          <w:rFonts w:ascii="Nazli" w:hAnsi="Nazli" w:cs="Nazli"/>
          <w:b/>
          <w:b/>
          <w:bCs/>
          <w:sz w:val="28"/>
          <w:sz w:val="28"/>
          <w:szCs w:val="28"/>
          <w:rtl w:val="true"/>
        </w:rPr>
        <w:t>پیش‌نیازها</w:t>
      </w:r>
    </w:p>
    <w:p>
      <w:pPr>
        <w:pStyle w:val="Heading3"/>
        <w:numPr>
          <w:ilvl w:val="0"/>
          <w:numId w:val="8"/>
        </w:numPr>
        <w:bidi w:val="1"/>
        <w:jc w:val="left"/>
        <w:rPr>
          <w:color w:val="111111"/>
        </w:rPr>
      </w:pPr>
      <w:r>
        <w:rPr>
          <w:rFonts w:ascii="Nazli" w:hAnsi="Nazli" w:cs="Nazli"/>
          <w:b w:val="false"/>
          <w:b w:val="false"/>
          <w:bCs w:val="false"/>
          <w:color w:val="111111"/>
          <w:sz w:val="26"/>
          <w:sz w:val="26"/>
          <w:szCs w:val="26"/>
          <w:rtl w:val="true"/>
        </w:rPr>
        <w:t xml:space="preserve">نصب </w:t>
      </w:r>
      <w:r>
        <w:rPr>
          <w:rFonts w:ascii="Nazli" w:hAnsi="Nazli" w:cs="Nazli"/>
          <w:b w:val="false"/>
          <w:b w:val="false"/>
          <w:bCs w:val="false"/>
          <w:color w:val="111111"/>
          <w:sz w:val="26"/>
          <w:sz w:val="26"/>
          <w:szCs w:val="26"/>
          <w:rtl w:val="true"/>
        </w:rPr>
        <w:t>پکیج‌های پایتون موردنیاز پروژه</w:t>
      </w:r>
    </w:p>
    <w:p>
      <w:pPr>
        <w:pStyle w:val="Heading3"/>
        <w:bidi w:val="1"/>
        <w:jc w:val="left"/>
        <w:rPr/>
      </w:pPr>
      <w:r>
        <w:rPr>
          <w:rFonts w:cs="Nazli" w:ascii="Nazli" w:hAnsi="Nazli"/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rFonts w:ascii="Nazli" w:hAnsi="Nazli" w:cs="Nazli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مرحله اول </w:t>
      </w:r>
      <w:r>
        <w:rPr>
          <w:rFonts w:cs="Nazli" w:ascii="Nazli" w:hAnsi="Nazli"/>
          <w:b w:val="false"/>
          <w:bCs w:val="false"/>
          <w:color w:val="000000"/>
          <w:sz w:val="24"/>
          <w:szCs w:val="24"/>
          <w:rtl w:val="true"/>
        </w:rPr>
        <w:t xml:space="preserve">) </w:t>
      </w:r>
      <w:r>
        <w:rPr>
          <w:rFonts w:cs="Nazli" w:ascii="Nazli" w:hAnsi="Nazli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Nazli" w:hAnsi="Nazli" w:cs="Nazli"/>
          <w:b w:val="false"/>
          <w:b w:val="false"/>
          <w:bCs w:val="false"/>
          <w:i w:val="false"/>
          <w:i w:val="false"/>
          <w:iCs w:val="false"/>
          <w:color w:val="000000"/>
          <w:sz w:val="24"/>
          <w:sz w:val="24"/>
          <w:szCs w:val="24"/>
          <w:rtl w:val="true"/>
        </w:rPr>
        <w:t xml:space="preserve">بررسی نسخه پایتون </w:t>
      </w:r>
    </w:p>
    <w:p>
      <w:pPr>
        <w:pStyle w:val="Normal"/>
        <w:bidi w:val="1"/>
        <w:jc w:val="left"/>
        <w:rPr>
          <w:rStyle w:val="SourceText"/>
          <w:rFonts w:ascii="Nazli" w:hAnsi="Nazli" w:cs="Nazli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tl w:val="true"/>
        </w:rPr>
      </w:r>
    </w:p>
    <w:p>
      <w:pPr>
        <w:pStyle w:val="PreformattedText"/>
        <w:bidi w:val="0"/>
        <w:spacing w:before="0" w:after="283"/>
        <w:jc w:val="center"/>
        <w:rPr/>
      </w:pPr>
      <w:r>
        <w:rPr>
          <w:rStyle w:val="SourceText"/>
          <w:rFonts w:cs="Nazli" w:ascii="Nazli" w:hAnsi="Nazli"/>
          <w:b/>
          <w:bCs/>
          <w:sz w:val="24"/>
          <w:szCs w:val="24"/>
        </w:rPr>
        <w:t>sudo apt install python3 python3-pip python3-venv</w:t>
      </w:r>
    </w:p>
    <w:p>
      <w:pPr>
        <w:pStyle w:val="PreformattedText"/>
        <w:bidi w:val="0"/>
        <w:spacing w:before="0" w:after="283"/>
        <w:jc w:val="center"/>
        <w:rPr>
          <w:rStyle w:val="SourceText"/>
          <w:rFonts w:ascii="Nazli" w:hAnsi="Nazli" w:cs="Nazli"/>
          <w:b/>
          <w:b/>
          <w:bCs/>
          <w:sz w:val="24"/>
          <w:szCs w:val="24"/>
        </w:rPr>
      </w:pPr>
      <w:r>
        <w:rPr/>
      </w:r>
    </w:p>
    <w:p>
      <w:pPr>
        <w:pStyle w:val="Heading3"/>
        <w:bidi w:val="1"/>
        <w:spacing w:before="200" w:after="283"/>
        <w:jc w:val="left"/>
        <w:rPr>
          <w:rFonts w:ascii="Nazli" w:hAnsi="Nazli" w:cs="Nazli"/>
          <w:sz w:val="24"/>
          <w:szCs w:val="24"/>
        </w:rPr>
      </w:pPr>
      <w:r>
        <w:rPr>
          <w:rFonts w:cs="Nazli" w:ascii="Nazli" w:hAnsi="Nazli"/>
          <w:sz w:val="24"/>
          <w:szCs w:val="24"/>
          <w:rtl w:val="true"/>
        </w:rPr>
        <w:tab/>
        <w:t xml:space="preserve"> </w:t>
      </w:r>
      <w:r>
        <w:rPr>
          <w:rFonts w:ascii="Nazli" w:hAnsi="Nazli" w:cs="Nazli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مرحله </w:t>
      </w:r>
      <w:r>
        <w:rPr>
          <w:rFonts w:ascii="Nazli" w:hAnsi="Nazli" w:cs="Nazli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دوم</w:t>
      </w:r>
      <w:r>
        <w:rPr>
          <w:rFonts w:cs="Nazli" w:ascii="Nazli" w:hAnsi="Nazli"/>
          <w:b w:val="false"/>
          <w:bCs w:val="false"/>
          <w:color w:val="000000"/>
          <w:sz w:val="24"/>
          <w:szCs w:val="24"/>
          <w:rtl w:val="true"/>
        </w:rPr>
        <w:t>)</w:t>
      </w:r>
      <w:r>
        <w:rPr>
          <w:rFonts w:cs="Nazli" w:ascii="Nazli" w:hAnsi="Nazli"/>
          <w:b w:val="false"/>
          <w:bCs w:val="false"/>
          <w:color w:val="000000"/>
          <w:sz w:val="24"/>
          <w:szCs w:val="24"/>
          <w:rtl w:val="true"/>
        </w:rPr>
        <w:t xml:space="preserve"> </w:t>
      </w:r>
      <w:r>
        <w:rPr>
          <w:rFonts w:ascii="Nazli" w:hAnsi="Nazli" w:cs="Nazli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ساخت دایرکتوری پروژه و محیط مجازی </w:t>
      </w:r>
      <w:r>
        <w:rPr>
          <w:rFonts w:cs="Nazli" w:ascii="Nazli" w:hAnsi="Nazli"/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rFonts w:cs="Nazli" w:ascii="Nazli" w:hAnsi="Nazli"/>
          <w:b w:val="false"/>
          <w:bCs w:val="false"/>
          <w:color w:val="000000"/>
          <w:sz w:val="24"/>
          <w:szCs w:val="24"/>
        </w:rPr>
        <w:t>Virtual Environment</w:t>
      </w:r>
      <w:r>
        <w:rPr>
          <w:rFonts w:cs="Nazli" w:ascii="Nazli" w:hAnsi="Nazli"/>
          <w:b w:val="false"/>
          <w:bCs w:val="false"/>
          <w:color w:val="000000"/>
          <w:sz w:val="24"/>
          <w:szCs w:val="24"/>
          <w:rtl w:val="true"/>
        </w:rPr>
        <w:t>)</w:t>
      </w:r>
    </w:p>
    <w:p>
      <w:pPr>
        <w:pStyle w:val="TextBody"/>
        <w:bidi w:val="1"/>
        <w:jc w:val="left"/>
        <w:rPr>
          <w:rFonts w:ascii="Nazli" w:hAnsi="Nazli" w:cs="Nazli"/>
        </w:rPr>
      </w:pPr>
      <w:r>
        <w:rPr>
          <w:rFonts w:cs="Nazli" w:ascii="Nazli" w:hAnsi="Nazli"/>
          <w:rtl w:val="true"/>
        </w:rPr>
        <w:tab/>
        <w:tab/>
      </w:r>
      <w:r>
        <w:rPr>
          <w:rFonts w:ascii="Nazli" w:hAnsi="Nazli" w:cs="Nazli"/>
        </w:rPr>
        <w:t>۱</w:t>
      </w:r>
      <w:r>
        <w:rPr>
          <w:rFonts w:cs="Nazli" w:ascii="Nazli" w:hAnsi="Nazli"/>
          <w:rtl w:val="true"/>
        </w:rPr>
        <w:t xml:space="preserve">. </w:t>
      </w:r>
      <w:r>
        <w:rPr>
          <w:rFonts w:ascii="Nazli" w:hAnsi="Nazli" w:cs="Nazli"/>
          <w:rtl w:val="true"/>
        </w:rPr>
        <w:t>ساخت دایرکتوری</w:t>
      </w:r>
      <w:r>
        <w:rPr>
          <w:rFonts w:ascii="Nazli" w:hAnsi="Nazli" w:cs="Nazli"/>
          <w:rtl w:val="true"/>
        </w:rPr>
        <w:t xml:space="preserve"> مخصوص پروژه </w:t>
      </w:r>
      <w:r>
        <w:rPr>
          <w:rFonts w:cs="Nazli" w:ascii="Nazli" w:hAnsi="Nazli"/>
          <w:rtl w:val="true"/>
        </w:rPr>
        <w:t>:</w:t>
      </w:r>
    </w:p>
    <w:p>
      <w:pPr>
        <w:pStyle w:val="PreformattedText"/>
        <w:bidi w:val="0"/>
        <w:jc w:val="center"/>
        <w:rPr/>
      </w:pPr>
      <w:r>
        <w:rPr>
          <w:rStyle w:val="SourceText"/>
          <w:rFonts w:cs="Nazli" w:ascii="Nazli" w:hAnsi="Nazli"/>
          <w:b/>
          <w:bCs/>
          <w:sz w:val="24"/>
          <w:szCs w:val="24"/>
        </w:rPr>
        <w:t>mkdir &lt;</w:t>
      </w:r>
      <w:r>
        <w:rPr>
          <w:rStyle w:val="SourceText"/>
          <w:rFonts w:cs="Nazli" w:ascii="Nazli" w:hAnsi="Nazli"/>
          <w:b/>
          <w:bCs/>
          <w:sz w:val="24"/>
          <w:szCs w:val="24"/>
        </w:rPr>
        <w:t>project_name&gt;</w:t>
      </w:r>
    </w:p>
    <w:p>
      <w:pPr>
        <w:pStyle w:val="PreformattedText"/>
        <w:bidi w:val="0"/>
        <w:spacing w:before="0" w:after="283"/>
        <w:jc w:val="center"/>
        <w:rPr/>
      </w:pPr>
      <w:r>
        <w:rPr>
          <w:rStyle w:val="SourceText"/>
          <w:rFonts w:cs="Nazli" w:ascii="Nazli" w:hAnsi="Nazli"/>
          <w:b/>
          <w:bCs/>
          <w:sz w:val="24"/>
          <w:szCs w:val="24"/>
        </w:rPr>
        <w:t>cd &lt;</w:t>
      </w:r>
      <w:r>
        <w:rPr>
          <w:rStyle w:val="SourceText"/>
          <w:rFonts w:cs="Nazli" w:ascii="Nazli" w:hAnsi="Nazli"/>
          <w:b/>
          <w:bCs/>
          <w:sz w:val="24"/>
          <w:szCs w:val="24"/>
        </w:rPr>
        <w:t>project_name&gt;</w:t>
      </w:r>
    </w:p>
    <w:p>
      <w:pPr>
        <w:pStyle w:val="TextBody"/>
        <w:bidi w:val="1"/>
        <w:jc w:val="left"/>
        <w:rPr>
          <w:rFonts w:ascii="Nazli" w:hAnsi="Nazli" w:cs="Nazli"/>
        </w:rPr>
      </w:pPr>
      <w:r>
        <w:rPr>
          <w:rFonts w:cs="Nazli" w:ascii="Nazli" w:hAnsi="Nazli"/>
          <w:rtl w:val="true"/>
        </w:rPr>
        <w:tab/>
        <w:tab/>
      </w:r>
      <w:r>
        <w:rPr>
          <w:rFonts w:ascii="Nazli" w:hAnsi="Nazli" w:cs="Nazli"/>
        </w:rPr>
        <w:t>۲</w:t>
      </w:r>
      <w:r>
        <w:rPr>
          <w:rFonts w:cs="Nazli" w:ascii="Nazli" w:hAnsi="Nazli"/>
          <w:rtl w:val="true"/>
        </w:rPr>
        <w:t xml:space="preserve">. </w:t>
      </w:r>
      <w:r>
        <w:rPr>
          <w:rFonts w:ascii="Nazli" w:hAnsi="Nazli" w:cs="Nazli"/>
          <w:rtl w:val="true"/>
        </w:rPr>
        <w:t xml:space="preserve">ساخت </w:t>
      </w:r>
      <w:r>
        <w:rPr>
          <w:rFonts w:cs="Nazli" w:ascii="Nazli" w:hAnsi="Nazli"/>
        </w:rPr>
        <w:t>virtual environment</w:t>
      </w:r>
      <w:r>
        <w:rPr>
          <w:rFonts w:cs="Nazli" w:ascii="Nazli" w:hAnsi="Nazli"/>
          <w:rtl w:val="true"/>
        </w:rPr>
        <w:t xml:space="preserve"> </w:t>
      </w:r>
      <w:r>
        <w:rPr>
          <w:rFonts w:cs="Nazli" w:ascii="Nazli" w:hAnsi="Nazli"/>
          <w:rtl w:val="true"/>
        </w:rPr>
        <w:t>:</w:t>
      </w:r>
    </w:p>
    <w:p>
      <w:pPr>
        <w:pStyle w:val="PreformattedText"/>
        <w:bidi w:val="0"/>
        <w:spacing w:before="0" w:after="283"/>
        <w:jc w:val="center"/>
        <w:rPr/>
      </w:pPr>
      <w:r>
        <w:rPr>
          <w:rStyle w:val="SourceText"/>
          <w:rFonts w:cs="Nazli" w:ascii="Nazli" w:hAnsi="Nazli"/>
          <w:b/>
          <w:bCs/>
          <w:sz w:val="24"/>
          <w:szCs w:val="24"/>
        </w:rPr>
        <w:t>python3 -m venv &lt;venv_</w:t>
      </w:r>
      <w:r>
        <w:rPr>
          <w:rStyle w:val="SourceText"/>
          <w:rFonts w:cs="Nazli" w:ascii="Nazli" w:hAnsi="Nazli"/>
          <w:b/>
          <w:bCs/>
          <w:sz w:val="24"/>
          <w:szCs w:val="24"/>
        </w:rPr>
        <w:t>name&gt;</w:t>
      </w:r>
    </w:p>
    <w:p>
      <w:pPr>
        <w:pStyle w:val="TextBody"/>
        <w:bidi w:val="1"/>
        <w:jc w:val="left"/>
        <w:rPr>
          <w:rFonts w:ascii="Nazli" w:hAnsi="Nazli" w:cs="Nazli"/>
        </w:rPr>
      </w:pPr>
      <w:r>
        <w:rPr>
          <w:rFonts w:cs="Nazli" w:ascii="Nazli" w:hAnsi="Nazli"/>
          <w:rtl w:val="true"/>
        </w:rPr>
        <w:tab/>
        <w:tab/>
      </w:r>
      <w:r>
        <w:rPr>
          <w:rFonts w:ascii="Nazli" w:hAnsi="Nazli" w:cs="Nazli"/>
        </w:rPr>
        <w:t>۳</w:t>
      </w:r>
      <w:r>
        <w:rPr>
          <w:rFonts w:cs="Nazli" w:ascii="Nazli" w:hAnsi="Nazli"/>
          <w:rtl w:val="true"/>
        </w:rPr>
        <w:t xml:space="preserve">. </w:t>
      </w:r>
      <w:r>
        <w:rPr>
          <w:rFonts w:ascii="Nazli" w:hAnsi="Nazli" w:cs="Nazli"/>
          <w:rtl w:val="true"/>
        </w:rPr>
        <w:t xml:space="preserve">فعالسازی </w:t>
      </w:r>
      <w:r>
        <w:rPr>
          <w:rFonts w:cs="Nazli" w:ascii="Nazli" w:hAnsi="Nazli"/>
        </w:rPr>
        <w:t>venv</w:t>
      </w:r>
      <w:r>
        <w:rPr>
          <w:rFonts w:cs="Nazli" w:ascii="Nazli" w:hAnsi="Nazli"/>
          <w:rtl w:val="true"/>
        </w:rPr>
        <w:t xml:space="preserve"> </w:t>
      </w:r>
      <w:r>
        <w:rPr>
          <w:rFonts w:cs="Nazli" w:ascii="Nazli" w:hAnsi="Nazli"/>
          <w:rtl w:val="true"/>
        </w:rPr>
        <w:t>:</w:t>
      </w:r>
    </w:p>
    <w:p>
      <w:pPr>
        <w:pStyle w:val="PreformattedText"/>
        <w:bidi w:val="0"/>
        <w:spacing w:before="0" w:after="283"/>
        <w:jc w:val="center"/>
        <w:rPr/>
      </w:pPr>
      <w:r>
        <w:rPr>
          <w:rStyle w:val="SourceText"/>
          <w:rFonts w:cs="Nazli" w:ascii="Nazli" w:hAnsi="Nazli"/>
          <w:b/>
          <w:bCs/>
          <w:sz w:val="24"/>
          <w:szCs w:val="24"/>
        </w:rPr>
        <w:t>source &lt;venv_</w:t>
      </w:r>
      <w:r>
        <w:rPr>
          <w:rStyle w:val="SourceText"/>
          <w:rFonts w:cs="Nazli" w:ascii="Nazli" w:hAnsi="Nazli"/>
          <w:b/>
          <w:bCs/>
          <w:sz w:val="24"/>
          <w:szCs w:val="24"/>
        </w:rPr>
        <w:t>name&gt;</w:t>
      </w:r>
      <w:r>
        <w:rPr>
          <w:rStyle w:val="SourceText"/>
          <w:rFonts w:cs="Nazli" w:ascii="Nazli" w:hAnsi="Nazli"/>
          <w:b/>
          <w:bCs/>
          <w:sz w:val="24"/>
          <w:szCs w:val="24"/>
        </w:rPr>
        <w:t>/bin/activate</w:t>
      </w:r>
    </w:p>
    <w:p>
      <w:pPr>
        <w:pStyle w:val="Normal"/>
        <w:bidi w:val="1"/>
        <w:jc w:val="both"/>
        <w:rPr>
          <w:rStyle w:val="SourceText"/>
          <w:rFonts w:ascii="Nazli" w:hAnsi="Nazli" w:cs="Nazli"/>
          <w:b w:val="false"/>
          <w:b w:val="false"/>
          <w:bCs w:val="false"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jc w:val="both"/>
        <w:rPr/>
      </w:pPr>
      <w:r>
        <w:rPr>
          <w:rStyle w:val="SourceText"/>
          <w:rFonts w:cs="Nazli" w:ascii="Nazli" w:hAnsi="Nazli"/>
          <w:b w:val="false"/>
          <w:bCs w:val="false"/>
          <w:sz w:val="22"/>
          <w:szCs w:val="22"/>
          <w:rtl w:val="true"/>
        </w:rPr>
        <w:tab/>
      </w:r>
      <w:r>
        <w:rPr>
          <w:rStyle w:val="SourceText"/>
          <w:rFonts w:ascii="Nazli" w:hAnsi="Nazli" w:cs="Nazli"/>
          <w:b w:val="false"/>
          <w:b w:val="false"/>
          <w:bCs w:val="false"/>
          <w:sz w:val="24"/>
          <w:sz w:val="24"/>
          <w:szCs w:val="24"/>
          <w:rtl w:val="true"/>
        </w:rPr>
        <w:t>مرحله سوم</w:t>
      </w:r>
      <w:r>
        <w:rPr>
          <w:rStyle w:val="SourceText"/>
          <w:rFonts w:cs="Nazli" w:ascii="Nazli" w:hAnsi="Nazli"/>
          <w:b w:val="false"/>
          <w:bCs w:val="false"/>
          <w:sz w:val="24"/>
          <w:szCs w:val="24"/>
          <w:rtl w:val="true"/>
        </w:rPr>
        <w:t xml:space="preserve">) </w:t>
      </w:r>
      <w:r>
        <w:rPr>
          <w:rStyle w:val="SourceText"/>
          <w:rFonts w:ascii="Nazli" w:hAnsi="Nazli" w:cs="Nazli"/>
          <w:b w:val="false"/>
          <w:b w:val="false"/>
          <w:bCs w:val="false"/>
          <w:sz w:val="24"/>
          <w:sz w:val="24"/>
          <w:szCs w:val="24"/>
          <w:rtl w:val="true"/>
        </w:rPr>
        <w:t>نصب کتابخانه‌های مورد نیاز داخل محیط مجازی</w:t>
      </w:r>
    </w:p>
    <w:p>
      <w:pPr>
        <w:pStyle w:val="Normal"/>
        <w:bidi w:val="0"/>
        <w:jc w:val="center"/>
        <w:rPr/>
      </w:pPr>
      <w:r>
        <w:rPr>
          <w:rStyle w:val="SourceText"/>
          <w:rFonts w:cs="Nazli" w:ascii="Nazli" w:hAnsi="Nazli"/>
          <w:b/>
          <w:bCs/>
          <w:sz w:val="24"/>
          <w:szCs w:val="24"/>
        </w:rPr>
        <w:t>pip install fastapi uvicorn</w:t>
      </w:r>
      <w:r>
        <w:rPr>
          <w:rStyle w:val="SourceText"/>
          <w:rFonts w:cs="Nazli" w:ascii="Nazli" w:hAnsi="Nazli"/>
          <w:b/>
          <w:bCs/>
          <w:sz w:val="24"/>
          <w:szCs w:val="24"/>
        </w:rPr>
        <w:t>[standard]</w:t>
      </w:r>
      <w:r>
        <w:rPr>
          <w:rStyle w:val="SourceText"/>
          <w:rFonts w:cs="Nazli" w:ascii="Nazli" w:hAnsi="Nazli"/>
          <w:b/>
          <w:bCs/>
          <w:sz w:val="24"/>
          <w:szCs w:val="24"/>
        </w:rPr>
        <w:t xml:space="preserve"> sqlalchemy psycopg2 requests</w:t>
      </w:r>
    </w:p>
    <w:p>
      <w:pPr>
        <w:pStyle w:val="Normal"/>
        <w:bidi w:val="1"/>
        <w:jc w:val="both"/>
        <w:rPr/>
      </w:pPr>
      <w:r>
        <w:rPr>
          <w:rStyle w:val="SourceText"/>
          <w:rFonts w:cs="Nazli" w:ascii="Nazli" w:hAnsi="Nazli"/>
          <w:b/>
          <w:bCs/>
          <w:sz w:val="24"/>
          <w:szCs w:val="24"/>
          <w:rtl w:val="true"/>
        </w:rPr>
        <w:tab/>
      </w:r>
    </w:p>
    <w:p>
      <w:pPr>
        <w:pStyle w:val="Normal"/>
        <w:bidi w:val="1"/>
        <w:jc w:val="left"/>
        <w:rPr/>
      </w:pPr>
      <w:r>
        <w:rPr>
          <w:rStyle w:val="SourceText"/>
          <w:rFonts w:cs="Nazli" w:ascii="Nazli" w:hAnsi="Nazli"/>
          <w:b/>
          <w:bCs/>
          <w:sz w:val="24"/>
          <w:szCs w:val="24"/>
          <w:rtl w:val="true"/>
        </w:rPr>
        <w:tab/>
      </w:r>
      <w:r>
        <w:rPr>
          <w:rStyle w:val="SourceText"/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>مرحله چهارم</w:t>
      </w:r>
      <w:r>
        <w:rPr>
          <w:rStyle w:val="SourceText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 xml:space="preserve">) </w:t>
      </w:r>
      <w:r>
        <w:rPr>
          <w:rStyle w:val="SourceText"/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 xml:space="preserve">ساخت فایل اپلیکیشن </w:t>
      </w:r>
      <w:r>
        <w:rPr>
          <w:rStyle w:val="SourceText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>(</w:t>
      </w:r>
      <w:r>
        <w:rPr>
          <w:rStyle w:val="SourceText"/>
          <w:rFonts w:cs="Nazli" w:ascii="Nazli" w:hAnsi="Nazli"/>
          <w:b w:val="false"/>
          <w:bCs w:val="false"/>
          <w:color w:val="111111"/>
          <w:sz w:val="24"/>
          <w:szCs w:val="24"/>
        </w:rPr>
        <w:t>app.py</w:t>
      </w:r>
      <w:r>
        <w:rPr>
          <w:rStyle w:val="SourceText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>)</w:t>
      </w:r>
    </w:p>
    <w:p>
      <w:pPr>
        <w:pStyle w:val="TextBody"/>
        <w:bidi w:val="1"/>
        <w:jc w:val="both"/>
        <w:rPr/>
      </w:pPr>
      <w:r>
        <w:rPr>
          <w:rFonts w:cs="Nazli" w:ascii="Nazli" w:hAnsi="Nazli"/>
          <w:b w:val="false"/>
          <w:bCs w:val="false"/>
          <w:color w:val="111111"/>
          <w:sz w:val="22"/>
          <w:szCs w:val="22"/>
          <w:rtl w:val="true"/>
        </w:rPr>
        <w:tab/>
        <w:tab/>
      </w:r>
      <w:r>
        <w:rPr>
          <w:rFonts w:ascii="Nazli" w:hAnsi="Nazli" w:cs="Nazli"/>
          <w:b w:val="false"/>
          <w:b w:val="false"/>
          <w:bCs w:val="false"/>
          <w:color w:val="111111"/>
          <w:sz w:val="22"/>
          <w:sz w:val="22"/>
          <w:szCs w:val="22"/>
          <w:rtl w:val="true"/>
        </w:rPr>
        <w:t xml:space="preserve">پس از نصب و آماده‌سازی محیط مجازی و نصب کتابخانه‌های مورد نیاز، حالا نوبت به ساخت فایل 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rtl w:val="true"/>
        </w:rPr>
        <w:tab/>
        <w:tab/>
        <w:tab/>
      </w:r>
      <w:r>
        <w:rPr>
          <w:rFonts w:ascii="Nazli" w:hAnsi="Nazli" w:cs="Nazli"/>
          <w:b w:val="false"/>
          <w:b w:val="false"/>
          <w:bCs w:val="false"/>
          <w:color w:val="111111"/>
          <w:sz w:val="22"/>
          <w:sz w:val="22"/>
          <w:szCs w:val="22"/>
          <w:rtl w:val="true"/>
        </w:rPr>
        <w:t xml:space="preserve">اصلی برنامه یعنی </w:t>
      </w:r>
      <w:r>
        <w:rPr>
          <w:rStyle w:val="SourceText"/>
          <w:rFonts w:cs="Nazli" w:ascii="Nazli" w:hAnsi="Nazli"/>
          <w:b w:val="false"/>
          <w:bCs w:val="false"/>
          <w:color w:val="111111"/>
          <w:sz w:val="22"/>
          <w:szCs w:val="22"/>
        </w:rPr>
        <w:t>app.py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rtl w:val="true"/>
        </w:rPr>
        <w:t xml:space="preserve"> </w:t>
      </w:r>
      <w:r>
        <w:rPr>
          <w:rFonts w:ascii="Nazli" w:hAnsi="Nazli" w:cs="Nazli"/>
          <w:b w:val="false"/>
          <w:b w:val="false"/>
          <w:bCs w:val="false"/>
          <w:color w:val="111111"/>
          <w:sz w:val="22"/>
          <w:sz w:val="22"/>
          <w:szCs w:val="22"/>
          <w:rtl w:val="true"/>
        </w:rPr>
        <w:t>است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rtl w:val="true"/>
        </w:rPr>
        <w:t xml:space="preserve">. </w:t>
      </w:r>
      <w:r>
        <w:rPr>
          <w:rFonts w:ascii="Nazli" w:hAnsi="Nazli" w:cs="Nazli"/>
          <w:b w:val="false"/>
          <w:b w:val="false"/>
          <w:bCs w:val="false"/>
          <w:color w:val="111111"/>
          <w:sz w:val="22"/>
          <w:sz w:val="22"/>
          <w:szCs w:val="22"/>
          <w:rtl w:val="true"/>
        </w:rPr>
        <w:t xml:space="preserve">این فایل، هسته‌ی اصلی برنامه 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</w:rPr>
        <w:t>FastAPI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rtl w:val="true"/>
        </w:rPr>
        <w:t xml:space="preserve"> </w:t>
      </w:r>
      <w:r>
        <w:rPr>
          <w:rFonts w:ascii="Nazli" w:hAnsi="Nazli" w:cs="Nazli"/>
          <w:b w:val="false"/>
          <w:b w:val="false"/>
          <w:bCs w:val="false"/>
          <w:color w:val="111111"/>
          <w:sz w:val="22"/>
          <w:sz w:val="22"/>
          <w:szCs w:val="22"/>
          <w:rtl w:val="true"/>
        </w:rPr>
        <w:t xml:space="preserve">خواهد بود و وظیفه‌ی دریافت 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rtl w:val="true"/>
        </w:rPr>
        <w:tab/>
        <w:tab/>
      </w:r>
      <w:r>
        <w:rPr>
          <w:rFonts w:ascii="Nazli" w:hAnsi="Nazli" w:cs="Nazli"/>
          <w:b w:val="false"/>
          <w:b w:val="false"/>
          <w:bCs w:val="false"/>
          <w:color w:val="111111"/>
          <w:sz w:val="22"/>
          <w:sz w:val="22"/>
          <w:szCs w:val="22"/>
          <w:rtl w:val="true"/>
        </w:rPr>
        <w:t xml:space="preserve">لاگ‌ها از 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</w:rPr>
        <w:t>Logstash</w:t>
      </w:r>
      <w:r>
        <w:rPr>
          <w:rFonts w:ascii="Nazli" w:hAnsi="Nazli" w:cs="Nazli"/>
          <w:b w:val="false"/>
          <w:b w:val="false"/>
          <w:bCs w:val="false"/>
          <w:color w:val="111111"/>
          <w:sz w:val="22"/>
          <w:sz w:val="22"/>
          <w:szCs w:val="22"/>
          <w:rtl w:val="true"/>
        </w:rPr>
        <w:t xml:space="preserve">، پردازش و ذخیره‌ی آن‌ها در 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</w:rPr>
        <w:t>PostgreSQL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rtl w:val="true"/>
        </w:rPr>
        <w:t xml:space="preserve"> </w:t>
      </w:r>
      <w:r>
        <w:rPr>
          <w:rFonts w:ascii="Nazli" w:hAnsi="Nazli" w:cs="Nazli"/>
          <w:b w:val="false"/>
          <w:b w:val="false"/>
          <w:bCs w:val="false"/>
          <w:color w:val="111111"/>
          <w:sz w:val="22"/>
          <w:sz w:val="22"/>
          <w:szCs w:val="22"/>
          <w:rtl w:val="true"/>
        </w:rPr>
        <w:t>را بر عهده دارد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rtl w:val="true"/>
        </w:rPr>
        <w:t>.</w:t>
      </w:r>
    </w:p>
    <w:p>
      <w:pPr>
        <w:pStyle w:val="PreformattedText"/>
        <w:bidi w:val="0"/>
        <w:spacing w:lineRule="auto" w:line="240" w:before="0" w:after="226"/>
        <w:ind w:left="0" w:hanging="0"/>
        <w:jc w:val="center"/>
        <w:rPr/>
      </w:pPr>
      <w:r>
        <w:rPr>
          <w:rStyle w:val="SourceText"/>
          <w:rFonts w:cs="Nazli" w:ascii="Nazli" w:hAnsi="Nazli"/>
          <w:b/>
          <w:bCs/>
          <w:color w:val="111111"/>
          <w:sz w:val="24"/>
          <w:szCs w:val="24"/>
        </w:rPr>
        <w:t>cd &lt;</w:t>
      </w:r>
      <w:r>
        <w:rPr>
          <w:rStyle w:val="SourceText"/>
          <w:rFonts w:cs="Nazli" w:ascii="Nazli" w:hAnsi="Nazli"/>
          <w:b/>
          <w:bCs/>
          <w:color w:val="111111"/>
          <w:sz w:val="24"/>
          <w:szCs w:val="24"/>
        </w:rPr>
        <w:t>project_name&gt;</w:t>
      </w:r>
    </w:p>
    <w:p>
      <w:pPr>
        <w:pStyle w:val="PreformattedText"/>
        <w:bidi w:val="0"/>
        <w:spacing w:lineRule="auto" w:line="240" w:before="0" w:after="226"/>
        <w:ind w:left="0" w:hanging="0"/>
        <w:jc w:val="center"/>
        <w:rPr/>
      </w:pPr>
      <w:r>
        <w:rPr>
          <w:rStyle w:val="SourceText"/>
          <w:rFonts w:cs="Nazli" w:ascii="Nazli" w:hAnsi="Nazli"/>
          <w:b/>
          <w:bCs/>
          <w:color w:val="111111"/>
          <w:sz w:val="24"/>
          <w:szCs w:val="24"/>
        </w:rPr>
        <w:t>touch app.py</w:t>
      </w:r>
    </w:p>
    <w:p>
      <w:pPr>
        <w:pStyle w:val="PreformattedText"/>
        <w:bidi w:val="0"/>
        <w:spacing w:lineRule="auto" w:line="240" w:before="0" w:after="226"/>
        <w:ind w:left="0" w:hanging="0"/>
        <w:jc w:val="center"/>
        <w:rPr>
          <w:rStyle w:val="SourceText"/>
          <w:rFonts w:ascii="Nazli" w:hAnsi="Nazli" w:cs="Nazli"/>
          <w:b w:val="false"/>
          <w:b w:val="false"/>
          <w:bCs w:val="false"/>
          <w:color w:val="111111"/>
          <w:sz w:val="24"/>
          <w:szCs w:val="24"/>
        </w:rPr>
      </w:pPr>
      <w:r>
        <w:rPr/>
      </w:r>
    </w:p>
    <w:p>
      <w:pPr>
        <w:pStyle w:val="PreformattedText"/>
        <w:bidi w:val="0"/>
        <w:spacing w:lineRule="auto" w:line="240" w:before="0" w:after="226"/>
        <w:ind w:left="0" w:hanging="0"/>
        <w:jc w:val="center"/>
        <w:rPr>
          <w:rStyle w:val="SourceText"/>
          <w:rFonts w:ascii="Nazli" w:hAnsi="Nazli" w:cs="Nazli"/>
          <w:b/>
          <w:b/>
          <w:bCs/>
          <w:color w:val="111111"/>
          <w:sz w:val="24"/>
          <w:szCs w:val="24"/>
        </w:rPr>
      </w:pPr>
      <w:r>
        <w:rPr/>
      </w:r>
    </w:p>
    <w:p>
      <w:pPr>
        <w:pStyle w:val="PreformattedText"/>
        <w:bidi w:val="0"/>
        <w:spacing w:lineRule="auto" w:line="240" w:before="0" w:after="226"/>
        <w:ind w:left="0" w:hanging="0"/>
        <w:jc w:val="center"/>
        <w:rPr>
          <w:rStyle w:val="SourceText"/>
          <w:rFonts w:ascii="Nazli" w:hAnsi="Nazli" w:cs="Nazli"/>
          <w:b/>
          <w:b/>
          <w:bCs/>
          <w:color w:val="111111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8"/>
        </w:numPr>
        <w:bidi w:val="1"/>
        <w:jc w:val="both"/>
        <w:rPr/>
      </w:pPr>
      <w:r>
        <w:rPr>
          <w:rFonts w:ascii="Nazli" w:hAnsi="Nazli" w:cs="Nazli"/>
          <w:b w:val="false"/>
          <w:b w:val="false"/>
          <w:bCs w:val="false"/>
          <w:sz w:val="26"/>
          <w:sz w:val="26"/>
          <w:szCs w:val="26"/>
          <w:rtl w:val="true"/>
        </w:rPr>
        <w:t>نصب و</w:t>
      </w:r>
      <w:r>
        <w:rPr>
          <w:rFonts w:ascii="Nazli" w:hAnsi="Nazli" w:cs="Nazli"/>
          <w:b w:val="false"/>
          <w:b w:val="false"/>
          <w:bCs w:val="false"/>
          <w:sz w:val="26"/>
          <w:sz w:val="26"/>
          <w:szCs w:val="26"/>
          <w:rtl w:val="true"/>
        </w:rPr>
        <w:t xml:space="preserve"> پیکربندی </w:t>
      </w:r>
      <w:r>
        <w:rPr>
          <w:rFonts w:cs="Nazli" w:ascii="Nazli" w:hAnsi="Nazli"/>
          <w:b w:val="false"/>
          <w:bCs w:val="false"/>
          <w:sz w:val="26"/>
          <w:szCs w:val="26"/>
        </w:rPr>
        <w:t>Logstash</w:t>
      </w:r>
      <w:r>
        <w:rPr>
          <w:rFonts w:cs="Nazli" w:ascii="Nazli" w:hAnsi="Nazli"/>
          <w:b w:val="false"/>
          <w:bCs w:val="false"/>
          <w:sz w:val="22"/>
          <w:szCs w:val="22"/>
          <w:rtl w:val="true"/>
        </w:rPr>
        <w:t xml:space="preserve"> </w:t>
      </w:r>
    </w:p>
    <w:p>
      <w:pPr>
        <w:pStyle w:val="Normal"/>
        <w:bidi w:val="1"/>
        <w:jc w:val="both"/>
        <w:rPr/>
      </w:pPr>
      <w:r>
        <w:rPr>
          <w:rFonts w:cs="Nazli" w:ascii="Nazli" w:hAnsi="Nazli"/>
          <w:rtl w:val="true"/>
        </w:rPr>
        <w:tab/>
      </w:r>
      <w:r>
        <w:rPr>
          <w:rFonts w:ascii="Nazli" w:hAnsi="Nazli" w:cs="Nazli"/>
          <w:rtl w:val="true"/>
        </w:rPr>
        <w:t>مرحله اول</w:t>
      </w:r>
      <w:r>
        <w:rPr>
          <w:rFonts w:cs="Nazli" w:ascii="Nazli" w:hAnsi="Nazli"/>
          <w:rtl w:val="true"/>
        </w:rPr>
        <w:t xml:space="preserve">) </w:t>
      </w:r>
      <w:r>
        <w:rPr>
          <w:rFonts w:ascii="Nazli" w:hAnsi="Nazli" w:cs="Nazli"/>
          <w:rtl w:val="true"/>
        </w:rPr>
        <w:t xml:space="preserve">نصب </w:t>
      </w:r>
      <w:r>
        <w:rPr>
          <w:rFonts w:cs="Nazli" w:ascii="Nazli" w:hAnsi="Nazli"/>
        </w:rPr>
        <w:t>logstash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از وب‌سایت رسمی </w:t>
      </w:r>
      <w:r>
        <w:rPr>
          <w:rFonts w:cs="Nazli" w:ascii="Nazli" w:hAnsi="Nazli"/>
          <w:rtl w:val="true"/>
        </w:rPr>
        <w:t xml:space="preserve">( </w:t>
      </w:r>
      <w:hyperlink r:id="rId3">
        <w:r>
          <w:rPr>
            <w:rStyle w:val="InternetLink"/>
            <w:rFonts w:cs="Nazli" w:ascii="Nazli" w:hAnsi="Nazli"/>
          </w:rPr>
          <w:t>https://www.elastic.co/downloads/logstash</w:t>
        </w:r>
      </w:hyperlink>
      <w:r>
        <w:rPr>
          <w:rFonts w:cs="Nazli" w:ascii="Nazli" w:hAnsi="Nazli"/>
          <w:rtl w:val="true"/>
        </w:rPr>
        <w:t xml:space="preserve"> )</w:t>
      </w:r>
    </w:p>
    <w:p>
      <w:pPr>
        <w:pStyle w:val="Normal"/>
        <w:bidi w:val="1"/>
        <w:jc w:val="left"/>
        <w:rPr/>
      </w:pPr>
      <w:r>
        <w:rPr>
          <w:rFonts w:cs="Nazli" w:ascii="Nazli" w:hAnsi="Nazli"/>
          <w:b w:val="false"/>
          <w:bCs w:val="false"/>
          <w:sz w:val="24"/>
          <w:szCs w:val="24"/>
          <w:rtl w:val="true"/>
        </w:rPr>
        <w:tab/>
      </w:r>
      <w:r>
        <w:rPr>
          <w:rFonts w:ascii="Nazli" w:hAnsi="Nazli" w:cs="Nazli"/>
          <w:b w:val="false"/>
          <w:b w:val="false"/>
          <w:bCs w:val="false"/>
          <w:sz w:val="24"/>
          <w:sz w:val="24"/>
          <w:szCs w:val="24"/>
          <w:rtl w:val="true"/>
        </w:rPr>
        <w:t>م</w:t>
      </w:r>
      <w:r>
        <w:rPr>
          <w:rFonts w:ascii="Nazli" w:hAnsi="Nazli" w:cs="Nazli"/>
          <w:b w:val="false"/>
          <w:b w:val="false"/>
          <w:bCs w:val="false"/>
          <w:sz w:val="24"/>
          <w:sz w:val="24"/>
          <w:szCs w:val="24"/>
          <w:rtl w:val="true"/>
        </w:rPr>
        <w:t>رحله دوم</w:t>
      </w:r>
      <w:r>
        <w:rPr>
          <w:rFonts w:cs="Nazli" w:ascii="Nazli" w:hAnsi="Nazli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ascii="Nazli" w:hAnsi="Nazli" w:cs="Nazli"/>
          <w:b w:val="false"/>
          <w:b w:val="false"/>
          <w:bCs w:val="false"/>
          <w:sz w:val="24"/>
          <w:sz w:val="24"/>
          <w:szCs w:val="24"/>
          <w:rtl w:val="true"/>
        </w:rPr>
        <w:t xml:space="preserve">ساخت فایل پیکربندی </w:t>
      </w:r>
      <w:r>
        <w:rPr>
          <w:rFonts w:cs="Nazli" w:ascii="Nazli" w:hAnsi="Nazli"/>
          <w:b w:val="false"/>
          <w:bCs w:val="false"/>
          <w:sz w:val="24"/>
          <w:szCs w:val="24"/>
        </w:rPr>
        <w:t>Logstash</w:t>
      </w:r>
      <w:r>
        <w:rPr>
          <w:rFonts w:cs="Nazli" w:ascii="Nazli" w:hAnsi="Nazli"/>
          <w:b w:val="false"/>
          <w:bCs w:val="false"/>
          <w:sz w:val="24"/>
          <w:szCs w:val="24"/>
          <w:rtl w:val="true"/>
        </w:rPr>
        <w:t xml:space="preserve"> </w:t>
      </w:r>
    </w:p>
    <w:p>
      <w:pPr>
        <w:pStyle w:val="TextBody"/>
        <w:bidi w:val="1"/>
        <w:jc w:val="left"/>
        <w:rPr/>
      </w:pPr>
      <w:r>
        <w:rPr>
          <w:rFonts w:cs="Nazli" w:ascii="Nazli" w:hAnsi="Nazli"/>
          <w:rtl w:val="true"/>
        </w:rPr>
        <w:tab/>
        <w:tab/>
      </w:r>
      <w:r>
        <w:rPr>
          <w:rFonts w:cs="Nazli" w:ascii="Nazli" w:hAnsi="Nazli"/>
        </w:rPr>
        <w:t>Logstash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با استفاده از یک فایل کانفیگ </w:t>
      </w:r>
      <w:r>
        <w:rPr>
          <w:rFonts w:ascii="Nazli" w:hAnsi="Nazli" w:cs="Nazli"/>
          <w:rtl w:val="true"/>
        </w:rPr>
        <w:t>که در مسیر</w:t>
      </w:r>
      <w:r>
        <w:rPr>
          <w:rFonts w:ascii="Nazli" w:hAnsi="Nazli" w:cs="Nazli"/>
          <w:b/>
          <w:b/>
          <w:bCs/>
          <w:rtl w:val="true"/>
        </w:rPr>
        <w:t xml:space="preserve"> </w:t>
      </w:r>
      <w:r>
        <w:rPr>
          <w:rFonts w:cs="Nazli" w:ascii="Nazli" w:hAnsi="Nazli"/>
          <w:b/>
          <w:bCs/>
          <w:rtl w:val="true"/>
        </w:rPr>
        <w:t>/</w:t>
      </w:r>
      <w:r>
        <w:rPr>
          <w:rFonts w:cs="Nazli" w:ascii="Nazli" w:hAnsi="Nazli"/>
          <w:b/>
          <w:bCs/>
        </w:rPr>
        <w:t>etc/logstash/conf.d</w:t>
      </w:r>
      <w:r>
        <w:rPr>
          <w:rFonts w:cs="Nazli" w:ascii="Nazli" w:hAnsi="Nazli"/>
          <w:b/>
          <w:bCs/>
          <w:rtl w:val="true"/>
        </w:rPr>
        <w:t>/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>قرار دارد</w:t>
      </w:r>
      <w:r>
        <w:rPr>
          <w:rFonts w:ascii="Nazli" w:hAnsi="Nazli" w:cs="Nazli"/>
          <w:rtl w:val="true"/>
        </w:rPr>
        <w:t xml:space="preserve"> </w:t>
      </w:r>
      <w:r>
        <w:rPr>
          <w:rFonts w:cs="Nazli" w:ascii="Nazli" w:hAnsi="Nazli"/>
          <w:rtl w:val="true"/>
        </w:rPr>
        <w:t>(</w:t>
      </w:r>
      <w:r>
        <w:rPr>
          <w:rFonts w:ascii="Nazli" w:hAnsi="Nazli" w:cs="Nazli"/>
          <w:rtl w:val="true"/>
        </w:rPr>
        <w:t xml:space="preserve">مثلاً </w:t>
      </w:r>
      <w:r>
        <w:rPr>
          <w:rFonts w:cs="Nazli" w:ascii="Nazli" w:hAnsi="Nazli"/>
          <w:rtl w:val="true"/>
        </w:rPr>
        <w:tab/>
        <w:tab/>
        <w:tab/>
      </w:r>
      <w:r>
        <w:rPr>
          <w:rFonts w:ascii="Nazli" w:hAnsi="Nazli" w:cs="Nazli"/>
          <w:rtl w:val="true"/>
        </w:rPr>
        <w:t>فایل</w:t>
      </w:r>
      <w:r>
        <w:rPr>
          <w:rFonts w:ascii="Nazli" w:hAnsi="Nazli" w:cs="Nazli"/>
          <w:rtl w:val="true"/>
        </w:rPr>
        <w:t xml:space="preserve"> </w:t>
      </w:r>
      <w:r>
        <w:rPr>
          <w:rStyle w:val="SourceText"/>
          <w:rFonts w:cs="Nazli" w:ascii="Nazli" w:hAnsi="Nazli"/>
        </w:rPr>
        <w:t>logmorph.conf</w:t>
      </w:r>
      <w:r>
        <w:rPr>
          <w:rStyle w:val="SourceText"/>
          <w:rFonts w:cs="Nazli" w:ascii="Nazli" w:hAnsi="Nazli"/>
          <w:rtl w:val="true"/>
        </w:rPr>
        <w:t xml:space="preserve"> </w:t>
      </w:r>
      <w:r>
        <w:rPr>
          <w:rFonts w:cs="Nazli" w:ascii="Nazli" w:hAnsi="Nazli"/>
          <w:rtl w:val="true"/>
        </w:rPr>
        <w:t xml:space="preserve">) </w:t>
      </w:r>
      <w:r>
        <w:rPr>
          <w:rFonts w:ascii="Nazli" w:hAnsi="Nazli" w:cs="Nazli"/>
          <w:rtl w:val="true"/>
        </w:rPr>
        <w:t>تعیین می‌کند که</w:t>
      </w:r>
      <w:r>
        <w:rPr>
          <w:rFonts w:cs="Nazli" w:ascii="Nazli" w:hAnsi="Nazli"/>
          <w:rtl w:val="true"/>
        </w:rPr>
        <w:t>:</w:t>
      </w:r>
    </w:p>
    <w:p>
      <w:pPr>
        <w:pStyle w:val="TextBody"/>
        <w:numPr>
          <w:ilvl w:val="0"/>
          <w:numId w:val="9"/>
        </w:numPr>
        <w:bidi w:val="1"/>
        <w:jc w:val="left"/>
        <w:rPr/>
      </w:pPr>
      <w:r>
        <w:rPr>
          <w:rFonts w:ascii="Nazli" w:hAnsi="Nazli" w:cs="Nazli"/>
          <w:rtl w:val="true"/>
        </w:rPr>
        <w:t xml:space="preserve">داده‌ها را از کجا دریافت کند </w:t>
      </w:r>
      <w:r>
        <w:rPr>
          <w:rFonts w:cs="Nazli" w:ascii="Nazli" w:hAnsi="Nazli"/>
          <w:rtl w:val="true"/>
        </w:rPr>
        <w:t>(</w:t>
      </w:r>
      <w:r>
        <w:rPr>
          <w:rFonts w:cs="Nazli" w:ascii="Nazli" w:hAnsi="Nazli"/>
        </w:rPr>
        <w:t>input</w:t>
      </w:r>
      <w:r>
        <w:rPr>
          <w:rFonts w:cs="Nazli" w:ascii="Nazli" w:hAnsi="Nazli"/>
          <w:rtl w:val="true"/>
        </w:rPr>
        <w:t>)</w:t>
      </w:r>
    </w:p>
    <w:p>
      <w:pPr>
        <w:pStyle w:val="TextBody"/>
        <w:numPr>
          <w:ilvl w:val="0"/>
          <w:numId w:val="9"/>
        </w:numPr>
        <w:bidi w:val="1"/>
        <w:jc w:val="left"/>
        <w:rPr/>
      </w:pPr>
      <w:r>
        <w:rPr>
          <w:rFonts w:ascii="Nazli" w:hAnsi="Nazli" w:cs="Nazli"/>
          <w:rtl w:val="true"/>
        </w:rPr>
        <w:t xml:space="preserve">چگونه آن‌ها را پردازش کند </w:t>
      </w:r>
      <w:r>
        <w:rPr>
          <w:rFonts w:cs="Nazli" w:ascii="Nazli" w:hAnsi="Nazli"/>
          <w:rtl w:val="true"/>
        </w:rPr>
        <w:t>(</w:t>
      </w:r>
      <w:r>
        <w:rPr>
          <w:rFonts w:cs="Nazli" w:ascii="Nazli" w:hAnsi="Nazli"/>
        </w:rPr>
        <w:t>filter</w:t>
      </w:r>
      <w:r>
        <w:rPr>
          <w:rFonts w:cs="Nazli" w:ascii="Nazli" w:hAnsi="Nazli"/>
          <w:rtl w:val="true"/>
        </w:rPr>
        <w:t>)</w:t>
      </w:r>
    </w:p>
    <w:p>
      <w:pPr>
        <w:pStyle w:val="TextBody"/>
        <w:numPr>
          <w:ilvl w:val="0"/>
          <w:numId w:val="9"/>
        </w:numPr>
        <w:bidi w:val="1"/>
        <w:jc w:val="left"/>
        <w:rPr/>
      </w:pPr>
      <w:r>
        <w:rPr>
          <w:rFonts w:ascii="Nazli" w:hAnsi="Nazli" w:cs="Nazli"/>
          <w:rtl w:val="true"/>
        </w:rPr>
        <w:t xml:space="preserve">خروجی را به کجا بفرستد </w:t>
      </w:r>
      <w:r>
        <w:rPr>
          <w:rFonts w:cs="Nazli" w:ascii="Nazli" w:hAnsi="Nazli"/>
          <w:rtl w:val="true"/>
        </w:rPr>
        <w:t>(</w:t>
      </w:r>
      <w:r>
        <w:rPr>
          <w:rFonts w:cs="Nazli" w:ascii="Nazli" w:hAnsi="Nazli"/>
        </w:rPr>
        <w:t>output</w:t>
      </w:r>
      <w:r>
        <w:rPr>
          <w:rFonts w:cs="Nazli" w:ascii="Nazli" w:hAnsi="Nazli"/>
          <w:rtl w:val="true"/>
        </w:rPr>
        <w:t>)</w:t>
      </w:r>
    </w:p>
    <w:p>
      <w:pPr>
        <w:pStyle w:val="TextBody"/>
        <w:bidi w:val="1"/>
        <w:jc w:val="left"/>
        <w:rPr>
          <w:rFonts w:ascii="Nazli" w:hAnsi="Nazli" w:cs="Nazli"/>
        </w:rPr>
      </w:pPr>
      <w:r>
        <w:rPr>
          <w:rtl w:val="true"/>
        </w:rPr>
      </w:r>
    </w:p>
    <w:p>
      <w:pPr>
        <w:pStyle w:val="Heading3"/>
        <w:bidi w:val="1"/>
        <w:jc w:val="left"/>
        <w:rPr>
          <w:b w:val="false"/>
          <w:b w:val="false"/>
          <w:bCs w:val="false"/>
          <w:color w:val="111111"/>
          <w:sz w:val="24"/>
          <w:szCs w:val="24"/>
        </w:rPr>
      </w:pPr>
      <w:r>
        <w:rPr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ab/>
      </w:r>
      <w:r>
        <w:rPr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 xml:space="preserve">مرحله </w:t>
      </w:r>
      <w:r>
        <w:rPr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>سوم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>)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 xml:space="preserve"> </w:t>
      </w:r>
      <w:r>
        <w:rPr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 xml:space="preserve">اجرای 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</w:rPr>
        <w:t>Logstash</w:t>
      </w:r>
    </w:p>
    <w:p>
      <w:pPr>
        <w:pStyle w:val="TextBody"/>
        <w:bidi w:val="1"/>
        <w:jc w:val="left"/>
        <w:rPr>
          <w:rFonts w:ascii="Nazli" w:hAnsi="Nazli" w:cs="Nazli"/>
          <w:sz w:val="24"/>
          <w:szCs w:val="24"/>
        </w:rPr>
      </w:pPr>
      <w:r>
        <w:rPr>
          <w:rFonts w:cs="Nazli" w:ascii="Nazli" w:hAnsi="Nazli"/>
          <w:sz w:val="24"/>
          <w:szCs w:val="24"/>
          <w:rtl w:val="true"/>
        </w:rPr>
        <w:tab/>
        <w:tab/>
      </w:r>
      <w:r>
        <w:rPr>
          <w:rFonts w:ascii="Nazli" w:hAnsi="Nazli" w:cs="Nazli"/>
          <w:sz w:val="24"/>
          <w:sz w:val="24"/>
          <w:szCs w:val="24"/>
          <w:rtl w:val="true"/>
        </w:rPr>
        <w:t xml:space="preserve">برای اجرای </w:t>
      </w:r>
      <w:r>
        <w:rPr>
          <w:rFonts w:cs="Nazli" w:ascii="Nazli" w:hAnsi="Nazli"/>
          <w:sz w:val="24"/>
          <w:szCs w:val="24"/>
        </w:rPr>
        <w:t>Logstash</w:t>
      </w:r>
      <w:r>
        <w:rPr>
          <w:rFonts w:cs="Nazli" w:ascii="Nazli" w:hAnsi="Nazli"/>
          <w:sz w:val="24"/>
          <w:szCs w:val="24"/>
          <w:rtl w:val="true"/>
        </w:rPr>
        <w:t xml:space="preserve"> </w:t>
      </w:r>
      <w:r>
        <w:rPr>
          <w:rFonts w:ascii="Nazli" w:hAnsi="Nazli" w:cs="Nazli"/>
          <w:sz w:val="24"/>
          <w:sz w:val="24"/>
          <w:szCs w:val="24"/>
          <w:rtl w:val="true"/>
        </w:rPr>
        <w:t>با فایل پیکربندی بالا</w:t>
      </w:r>
      <w:r>
        <w:rPr>
          <w:rFonts w:cs="Nazli" w:ascii="Nazli" w:hAnsi="Nazli"/>
          <w:sz w:val="24"/>
          <w:szCs w:val="24"/>
          <w:rtl w:val="true"/>
        </w:rPr>
        <w:t>:</w:t>
      </w:r>
    </w:p>
    <w:p>
      <w:pPr>
        <w:pStyle w:val="PreformattedText"/>
        <w:bidi w:val="1"/>
        <w:spacing w:before="0" w:after="283"/>
        <w:jc w:val="center"/>
        <w:rPr/>
      </w:pPr>
      <w:r>
        <w:rPr>
          <w:rStyle w:val="SourceText"/>
          <w:rFonts w:cs="Nazli" w:ascii="Nazli" w:hAnsi="Nazli"/>
          <w:b/>
          <w:bCs/>
          <w:sz w:val="24"/>
          <w:szCs w:val="24"/>
        </w:rPr>
        <w:t>sudo systemctl start logstash</w:t>
      </w:r>
    </w:p>
    <w:p>
      <w:pPr>
        <w:pStyle w:val="TextBody"/>
        <w:bidi w:val="1"/>
        <w:jc w:val="left"/>
        <w:rPr>
          <w:rFonts w:ascii="Nazli" w:hAnsi="Nazli" w:cs="Nazli"/>
          <w:sz w:val="24"/>
          <w:szCs w:val="24"/>
        </w:rPr>
      </w:pPr>
      <w:r>
        <w:rPr>
          <w:rFonts w:cs="Nazli" w:ascii="Nazli" w:hAnsi="Nazli"/>
          <w:sz w:val="24"/>
          <w:szCs w:val="24"/>
          <w:rtl w:val="true"/>
        </w:rPr>
        <w:tab/>
        <w:tab/>
      </w:r>
      <w:r>
        <w:rPr>
          <w:rFonts w:ascii="Nazli" w:hAnsi="Nazli" w:cs="Nazli"/>
          <w:sz w:val="24"/>
          <w:sz w:val="24"/>
          <w:szCs w:val="24"/>
          <w:rtl w:val="true"/>
        </w:rPr>
        <w:t>یا برای اجرای دستی و بررسی لاگ‌ها</w:t>
      </w:r>
      <w:r>
        <w:rPr>
          <w:rFonts w:cs="Nazli" w:ascii="Nazli" w:hAnsi="Nazli"/>
          <w:sz w:val="24"/>
          <w:szCs w:val="24"/>
          <w:rtl w:val="true"/>
        </w:rPr>
        <w:t>:</w:t>
      </w:r>
    </w:p>
    <w:p>
      <w:pPr>
        <w:pStyle w:val="PreformattedText"/>
        <w:bidi w:val="1"/>
        <w:jc w:val="center"/>
        <w:rPr/>
      </w:pPr>
      <w:r>
        <w:rPr>
          <w:rStyle w:val="SourceText"/>
          <w:rFonts w:cs="Nazli" w:ascii="Nazli" w:hAnsi="Nazli"/>
          <w:b/>
          <w:bCs/>
          <w:sz w:val="24"/>
          <w:szCs w:val="24"/>
        </w:rPr>
        <w:t>sudo /usr/share/logstash/bin/logstash -f /etc/logstash/conf.d/logmorph.conf</w:t>
      </w:r>
    </w:p>
    <w:p>
      <w:pPr>
        <w:pStyle w:val="TextBody"/>
        <w:bidi w:val="1"/>
        <w:jc w:val="left"/>
        <w:rPr>
          <w:rFonts w:ascii="Nazli" w:hAnsi="Nazli" w:cs="Nazli"/>
          <w:color w:val="111111"/>
          <w:sz w:val="24"/>
          <w:szCs w:val="24"/>
        </w:rPr>
      </w:pPr>
      <w:r>
        <w:rPr>
          <w:rFonts w:cs="Nazli" w:ascii="Nazli" w:hAnsi="Nazli"/>
          <w:color w:val="111111"/>
          <w:sz w:val="24"/>
          <w:szCs w:val="24"/>
          <w:rtl w:val="true"/>
        </w:rPr>
      </w:r>
    </w:p>
    <w:p>
      <w:pPr>
        <w:pStyle w:val="TextBody"/>
        <w:bidi w:val="1"/>
        <w:jc w:val="left"/>
        <w:rPr>
          <w:rFonts w:ascii="Nazli" w:hAnsi="Nazli" w:cs="Nazli"/>
          <w:color w:val="111111"/>
          <w:sz w:val="24"/>
          <w:szCs w:val="24"/>
        </w:rPr>
      </w:pPr>
      <w:r>
        <w:rPr>
          <w:rFonts w:cs="Nazli" w:ascii="Nazli" w:hAnsi="Nazli"/>
          <w:color w:val="111111"/>
          <w:sz w:val="24"/>
          <w:szCs w:val="24"/>
          <w:rtl w:val="true"/>
        </w:rPr>
      </w:r>
    </w:p>
    <w:p>
      <w:pPr>
        <w:pStyle w:val="Heading2"/>
        <w:bidi w:val="1"/>
        <w:jc w:val="left"/>
        <w:rPr>
          <w:rFonts w:ascii="Nazli" w:hAnsi="Nazli" w:cs="Nazli"/>
          <w:b/>
          <w:b/>
          <w:bCs/>
          <w:color w:val="111111"/>
          <w:sz w:val="28"/>
          <w:szCs w:val="28"/>
        </w:rPr>
      </w:pPr>
      <w:r>
        <w:rPr>
          <w:rFonts w:ascii="Nazli" w:hAnsi="Nazli" w:cs="Nazli"/>
          <w:b/>
          <w:b/>
          <w:bCs/>
          <w:color w:val="111111"/>
          <w:sz w:val="28"/>
          <w:sz w:val="28"/>
          <w:szCs w:val="28"/>
        </w:rPr>
        <w:t>۴</w:t>
      </w:r>
      <w:r>
        <w:rPr>
          <w:rFonts w:cs="Nazli" w:ascii="Nazli" w:hAnsi="Nazli"/>
          <w:b/>
          <w:bCs/>
          <w:color w:val="111111"/>
          <w:sz w:val="28"/>
          <w:szCs w:val="28"/>
          <w:rtl w:val="true"/>
        </w:rPr>
        <w:t xml:space="preserve">. </w:t>
      </w:r>
      <w:r>
        <w:rPr>
          <w:rFonts w:ascii="Nazli" w:hAnsi="Nazli" w:cs="Nazli"/>
          <w:b/>
          <w:b/>
          <w:bCs/>
          <w:color w:val="111111"/>
          <w:sz w:val="28"/>
          <w:sz w:val="28"/>
          <w:szCs w:val="28"/>
          <w:rtl w:val="true"/>
        </w:rPr>
        <w:t>نحو</w:t>
      </w:r>
      <w:r>
        <w:rPr>
          <w:rFonts w:ascii="Nazli" w:hAnsi="Nazli" w:cs="Nazli"/>
          <w:b/>
          <w:b/>
          <w:bCs/>
          <w:color w:val="111111"/>
          <w:sz w:val="28"/>
          <w:sz w:val="28"/>
          <w:szCs w:val="28"/>
          <w:rtl w:val="true"/>
        </w:rPr>
        <w:t>ه</w:t>
      </w:r>
      <w:r>
        <w:rPr>
          <w:rFonts w:ascii="Nazli" w:hAnsi="Nazli" w:cs="Nazli"/>
          <w:b/>
          <w:b/>
          <w:bCs/>
          <w:color w:val="111111"/>
          <w:sz w:val="28"/>
          <w:sz w:val="28"/>
          <w:szCs w:val="28"/>
          <w:rtl w:val="true"/>
        </w:rPr>
        <w:t xml:space="preserve"> عملکرد برنام</w:t>
      </w:r>
      <w:r>
        <w:rPr>
          <w:rFonts w:ascii="Nazli" w:hAnsi="Nazli" w:cs="Nazli"/>
          <w:b/>
          <w:b/>
          <w:bCs/>
          <w:color w:val="111111"/>
          <w:sz w:val="28"/>
          <w:sz w:val="28"/>
          <w:szCs w:val="28"/>
          <w:rtl w:val="true"/>
        </w:rPr>
        <w:t>ه</w:t>
      </w:r>
      <w:r>
        <w:rPr>
          <w:rFonts w:cs="Nazli" w:ascii="Nazli" w:hAnsi="Nazli"/>
          <w:b/>
          <w:bCs/>
          <w:color w:val="111111"/>
          <w:sz w:val="28"/>
          <w:szCs w:val="28"/>
          <w:rtl w:val="true"/>
        </w:rPr>
        <w:br/>
      </w:r>
    </w:p>
    <w:p>
      <w:pPr>
        <w:pStyle w:val="TextBody"/>
        <w:bidi w:val="1"/>
        <w:jc w:val="left"/>
        <w:rPr>
          <w:rFonts w:ascii="Nazli" w:hAnsi="Nazli" w:cs="Nazli"/>
          <w:color w:val="111111"/>
          <w:sz w:val="24"/>
          <w:szCs w:val="24"/>
        </w:rPr>
      </w:pPr>
      <w:r>
        <w:rPr>
          <w:rFonts w:cs="Nazli" w:ascii="Nazli" w:hAnsi="Nazli"/>
          <w:color w:val="111111"/>
          <w:sz w:val="24"/>
          <w:szCs w:val="24"/>
          <w:rtl w:val="true"/>
        </w:rPr>
        <w:tab/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در این بخش، مراحل اجرای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>پروژه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 از لحظه‌ی دریافت لاگ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توسط </w:t>
      </w:r>
      <w:r>
        <w:rPr>
          <w:rFonts w:cs="Nazli" w:ascii="Nazli" w:hAnsi="Nazli"/>
          <w:color w:val="111111"/>
          <w:sz w:val="24"/>
          <w:szCs w:val="24"/>
        </w:rPr>
        <w:t>Logstash</w:t>
      </w:r>
      <w:r>
        <w:rPr>
          <w:rFonts w:cs="Nazli" w:ascii="Nazli" w:hAnsi="Nazli"/>
          <w:color w:val="111111"/>
          <w:sz w:val="24"/>
          <w:szCs w:val="24"/>
          <w:rtl w:val="true"/>
        </w:rPr>
        <w:t xml:space="preserve">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تا ذخیره‌سازی آن در پایگاه داده </w:t>
      </w:r>
      <w:r>
        <w:rPr>
          <w:rFonts w:cs="Nazli" w:ascii="Nazli" w:hAnsi="Nazli"/>
          <w:color w:val="111111"/>
          <w:sz w:val="24"/>
          <w:szCs w:val="24"/>
          <w:rtl w:val="true"/>
        </w:rPr>
        <w:tab/>
      </w:r>
      <w:r>
        <w:rPr>
          <w:rFonts w:cs="Nazli" w:ascii="Nazli" w:hAnsi="Nazli"/>
          <w:color w:val="111111"/>
          <w:sz w:val="24"/>
          <w:szCs w:val="24"/>
        </w:rPr>
        <w:t>PostgreSQL</w:t>
      </w:r>
      <w:r>
        <w:rPr>
          <w:rFonts w:cs="Nazli" w:ascii="Nazli" w:hAnsi="Nazli"/>
          <w:color w:val="111111"/>
          <w:sz w:val="24"/>
          <w:szCs w:val="24"/>
          <w:rtl w:val="true"/>
        </w:rPr>
        <w:t xml:space="preserve">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>به‌صورت مرحله‌به‌مرحله شرح داده می‌شود</w:t>
      </w:r>
      <w:r>
        <w:rPr>
          <w:rFonts w:cs="Nazli" w:ascii="Nazli" w:hAnsi="Nazli"/>
          <w:color w:val="111111"/>
          <w:sz w:val="24"/>
          <w:szCs w:val="24"/>
          <w:rtl w:val="true"/>
        </w:rPr>
        <w:t>:</w:t>
      </w:r>
    </w:p>
    <w:p>
      <w:pPr>
        <w:pStyle w:val="TextBody"/>
        <w:bidi w:val="1"/>
        <w:jc w:val="left"/>
        <w:rPr>
          <w:rFonts w:ascii="Nazli" w:hAnsi="Nazli" w:cs="Nazli"/>
          <w:color w:val="111111"/>
          <w:sz w:val="24"/>
          <w:szCs w:val="24"/>
        </w:rPr>
      </w:pPr>
      <w:r>
        <w:rPr>
          <w:rFonts w:cs="Nazli" w:ascii="Nazli" w:hAnsi="Nazli"/>
          <w:color w:val="111111"/>
          <w:sz w:val="24"/>
          <w:szCs w:val="24"/>
          <w:rtl w:val="true"/>
        </w:rPr>
      </w:r>
    </w:p>
    <w:p>
      <w:pPr>
        <w:pStyle w:val="Heading3"/>
        <w:bidi w:val="1"/>
        <w:spacing w:before="200" w:after="283"/>
        <w:jc w:val="left"/>
        <w:rPr>
          <w:rFonts w:ascii="Nazli" w:hAnsi="Nazli" w:cs="Nazli"/>
          <w:color w:val="111111"/>
          <w:sz w:val="24"/>
          <w:szCs w:val="24"/>
        </w:rPr>
      </w:pPr>
      <w:r>
        <w:rPr>
          <w:rFonts w:cs="Nazli" w:ascii="Nazli" w:hAnsi="Nazli"/>
          <w:color w:val="111111"/>
          <w:sz w:val="24"/>
          <w:szCs w:val="24"/>
          <w:rtl w:val="true"/>
        </w:rPr>
        <w:tab/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>گام اول</w:t>
      </w:r>
      <w:r>
        <w:rPr>
          <w:rFonts w:cs="Nazli" w:ascii="Nazli" w:hAnsi="Nazli"/>
          <w:color w:val="111111"/>
          <w:sz w:val="24"/>
          <w:szCs w:val="24"/>
          <w:rtl w:val="true"/>
        </w:rPr>
        <w:t xml:space="preserve">: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دریافت لاگ توسط </w:t>
      </w:r>
      <w:r>
        <w:rPr>
          <w:rFonts w:cs="Nazli" w:ascii="Nazli" w:hAnsi="Nazli"/>
          <w:color w:val="111111"/>
          <w:sz w:val="24"/>
          <w:szCs w:val="24"/>
        </w:rPr>
        <w:t>Logstash</w:t>
      </w:r>
    </w:p>
    <w:p>
      <w:pPr>
        <w:pStyle w:val="TextBody"/>
        <w:numPr>
          <w:ilvl w:val="0"/>
          <w:numId w:val="0"/>
        </w:numPr>
        <w:bidi w:val="1"/>
        <w:ind w:hanging="0"/>
        <w:jc w:val="left"/>
        <w:rPr/>
      </w:pPr>
      <w:r>
        <w:rPr>
          <w:rStyle w:val="StrongEmphasis"/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</w:rPr>
        <w:t>۱</w:t>
      </w:r>
      <w:r>
        <w:rPr>
          <w:rStyle w:val="StrongEmphasis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 xml:space="preserve">. </w:t>
      </w:r>
      <w:r>
        <w:rPr>
          <w:rStyle w:val="StrongEmphasis"/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>ورودی لاگ‌ها</w:t>
      </w:r>
      <w:r>
        <w:rPr>
          <w:rStyle w:val="StrongEmphasis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>:</w:t>
      </w:r>
      <w:r>
        <w:rPr>
          <w:rFonts w:cs="Nazli" w:ascii="Nazli" w:hAnsi="Nazli"/>
          <w:color w:val="111111"/>
          <w:sz w:val="24"/>
          <w:szCs w:val="24"/>
          <w:rtl w:val="true"/>
        </w:rPr>
        <w:br/>
        <w:t xml:space="preserve">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لاگ‌ها از سمت دستگاه‌ها یا سرویس‌های دیگر از طریق پروتکل </w:t>
      </w:r>
      <w:r>
        <w:rPr>
          <w:rFonts w:cs="Nazli" w:ascii="Nazli" w:hAnsi="Nazli"/>
          <w:color w:val="111111"/>
          <w:sz w:val="24"/>
          <w:szCs w:val="24"/>
        </w:rPr>
        <w:t>UDP</w:t>
      </w:r>
      <w:r>
        <w:rPr>
          <w:rFonts w:cs="Nazli" w:ascii="Nazli" w:hAnsi="Nazli"/>
          <w:color w:val="111111"/>
          <w:sz w:val="24"/>
          <w:szCs w:val="24"/>
          <w:rtl w:val="true"/>
        </w:rPr>
        <w:t xml:space="preserve">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روی پورت </w:t>
      </w:r>
      <w:r>
        <w:rPr>
          <w:rFonts w:cs="Nazli" w:ascii="Nazli" w:hAnsi="Nazli"/>
          <w:color w:val="111111"/>
          <w:sz w:val="24"/>
          <w:szCs w:val="24"/>
        </w:rPr>
        <w:t>5140</w:t>
      </w:r>
      <w:r>
        <w:rPr>
          <w:rFonts w:cs="Nazli" w:ascii="Nazli" w:hAnsi="Nazli"/>
          <w:color w:val="111111"/>
          <w:sz w:val="24"/>
          <w:szCs w:val="24"/>
          <w:rtl w:val="true"/>
        </w:rPr>
        <w:t xml:space="preserve">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>به سیستم ارسال می‌شوند</w:t>
      </w:r>
      <w:r>
        <w:rPr>
          <w:rFonts w:cs="Nazli" w:ascii="Nazli" w:hAnsi="Nazli"/>
          <w:color w:val="111111"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0"/>
        </w:numPr>
        <w:bidi w:val="1"/>
        <w:ind w:hanging="0"/>
        <w:jc w:val="left"/>
        <w:rPr/>
      </w:pPr>
      <w:r>
        <w:rPr>
          <w:rStyle w:val="StrongEmphasis"/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</w:rPr>
        <w:t>۲</w:t>
      </w:r>
      <w:r>
        <w:rPr>
          <w:rStyle w:val="StrongEmphasis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 xml:space="preserve">. </w:t>
      </w:r>
      <w:r>
        <w:rPr>
          <w:rStyle w:val="StrongEmphasis"/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 xml:space="preserve">دریافت توسط </w:t>
      </w:r>
      <w:r>
        <w:rPr>
          <w:rStyle w:val="StrongEmphasis"/>
          <w:rFonts w:cs="Nazli" w:ascii="Nazli" w:hAnsi="Nazli"/>
          <w:b w:val="false"/>
          <w:bCs w:val="false"/>
          <w:color w:val="111111"/>
          <w:sz w:val="24"/>
          <w:szCs w:val="24"/>
        </w:rPr>
        <w:t>Logstash</w:t>
      </w:r>
      <w:r>
        <w:rPr>
          <w:rStyle w:val="StrongEmphasis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 xml:space="preserve"> :</w:t>
      </w:r>
      <w:r>
        <w:rPr>
          <w:rFonts w:cs="Nazli" w:ascii="Nazli" w:hAnsi="Nazli"/>
          <w:color w:val="111111"/>
          <w:sz w:val="24"/>
          <w:szCs w:val="24"/>
          <w:rtl w:val="true"/>
        </w:rPr>
        <w:br/>
      </w:r>
      <w:r>
        <w:rPr>
          <w:rFonts w:cs="Nazli" w:ascii="Nazli" w:hAnsi="Nazli"/>
          <w:color w:val="111111"/>
          <w:sz w:val="24"/>
          <w:szCs w:val="24"/>
        </w:rPr>
        <w:t>Logstash</w:t>
      </w:r>
      <w:r>
        <w:rPr>
          <w:rFonts w:cs="Nazli" w:ascii="Nazli" w:hAnsi="Nazli"/>
          <w:color w:val="111111"/>
          <w:sz w:val="24"/>
          <w:szCs w:val="24"/>
          <w:rtl w:val="true"/>
        </w:rPr>
        <w:t xml:space="preserve">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با استفاده از پلاگین </w:t>
      </w:r>
      <w:r>
        <w:rPr>
          <w:rStyle w:val="SourceText"/>
          <w:rFonts w:cs="Nazli" w:ascii="Nazli" w:hAnsi="Nazli"/>
          <w:color w:val="111111"/>
          <w:sz w:val="24"/>
          <w:szCs w:val="24"/>
        </w:rPr>
        <w:t>udp</w:t>
      </w:r>
      <w:r>
        <w:rPr>
          <w:rFonts w:cs="Nazli" w:ascii="Nazli" w:hAnsi="Nazli"/>
          <w:color w:val="111111"/>
          <w:sz w:val="24"/>
          <w:szCs w:val="24"/>
          <w:rtl w:val="true"/>
        </w:rPr>
        <w:t xml:space="preserve">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در فایل پیکربندی </w:t>
      </w:r>
      <w:r>
        <w:rPr>
          <w:rStyle w:val="SourceText"/>
          <w:rFonts w:cs="Nazli" w:ascii="Nazli" w:hAnsi="Nazli"/>
          <w:color w:val="111111"/>
          <w:sz w:val="24"/>
          <w:szCs w:val="24"/>
        </w:rPr>
        <w:t>logmorph.conf</w:t>
      </w:r>
      <w:r>
        <w:rPr>
          <w:rFonts w:cs="Nazli" w:ascii="Nazli" w:hAnsi="Nazli"/>
          <w:color w:val="111111"/>
          <w:sz w:val="24"/>
          <w:szCs w:val="24"/>
          <w:rtl w:val="true"/>
        </w:rPr>
        <w:t xml:space="preserve">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>لاگ‌ها را دریافت می‌کند</w:t>
      </w:r>
      <w:r>
        <w:rPr>
          <w:rFonts w:cs="Nazli" w:ascii="Nazli" w:hAnsi="Nazli"/>
          <w:color w:val="111111"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Fonts w:cs="Nazli" w:ascii="Nazli" w:hAnsi="Nazli"/>
          <w:b w:val="false"/>
          <w:bCs w:val="false"/>
          <w:color w:val="111111"/>
          <w:sz w:val="24"/>
          <w:szCs w:val="24"/>
          <w:shd w:fill="auto" w:val="clear"/>
        </w:rPr>
        <w:t>input {</w:t>
        <w:br/>
        <w:t xml:space="preserve">      </w:t>
      </w:r>
      <w:r>
        <w:rPr>
          <w:rFonts w:cs="Nazli" w:ascii="Nazli" w:hAnsi="Nazli"/>
          <w:b w:val="false"/>
          <w:color w:val="111111"/>
          <w:sz w:val="21"/>
          <w:szCs w:val="24"/>
          <w:shd w:fill="auto" w:val="clear"/>
        </w:rPr>
        <w:t>udp {</w:t>
        <w:br/>
        <w:t xml:space="preserve">       port =&gt; 5140</w:t>
        <w:br/>
        <w:t xml:space="preserve">       codec =&gt; plain { charset =&gt; "UTF-8" }</w:t>
        <w:br/>
        <w:t xml:space="preserve">       }</w:t>
        <w:br/>
      </w:r>
      <w:r>
        <w:rPr>
          <w:rFonts w:cs="Nazli" w:ascii="Nazli" w:hAnsi="Nazli"/>
          <w:b w:val="false"/>
          <w:color w:val="111111"/>
          <w:sz w:val="21"/>
          <w:szCs w:val="24"/>
          <w:shd w:fill="auto" w:val="clear"/>
        </w:rPr>
        <w:t>}</w:t>
      </w:r>
    </w:p>
    <w:p>
      <w:pPr>
        <w:pStyle w:val="Normal"/>
        <w:bidi w:val="1"/>
        <w:spacing w:before="200" w:after="283"/>
        <w:jc w:val="left"/>
        <w:rPr/>
      </w:pPr>
      <w:r>
        <w:rPr>
          <w:rFonts w:cs="Nazli" w:ascii="Nazli" w:hAnsi="Nazli"/>
          <w:color w:val="111111"/>
          <w:sz w:val="24"/>
          <w:szCs w:val="24"/>
          <w:rtl w:val="true"/>
        </w:rPr>
        <w:tab/>
      </w:r>
      <w:r>
        <w:rPr>
          <w:rFonts w:ascii="Nazli" w:hAnsi="Nazli" w:cs="Nazli"/>
          <w:b/>
          <w:b/>
          <w:bCs/>
          <w:color w:val="111111"/>
          <w:sz w:val="24"/>
          <w:sz w:val="24"/>
          <w:szCs w:val="24"/>
          <w:rtl w:val="true"/>
        </w:rPr>
        <w:t xml:space="preserve">گام </w:t>
      </w:r>
      <w:r>
        <w:rPr>
          <w:rFonts w:ascii="Nazli" w:hAnsi="Nazli" w:cs="Nazli"/>
          <w:b/>
          <w:b/>
          <w:bCs/>
          <w:color w:val="111111"/>
          <w:sz w:val="24"/>
          <w:sz w:val="24"/>
          <w:szCs w:val="24"/>
          <w:rtl w:val="true"/>
        </w:rPr>
        <w:t>د</w:t>
      </w:r>
      <w:r>
        <w:rPr>
          <w:rFonts w:ascii="Nazli" w:hAnsi="Nazli" w:cs="Nazli"/>
          <w:b/>
          <w:b/>
          <w:bCs/>
          <w:color w:val="111111"/>
          <w:sz w:val="24"/>
          <w:sz w:val="24"/>
          <w:szCs w:val="24"/>
          <w:rtl w:val="true"/>
        </w:rPr>
        <w:t>وم</w:t>
      </w:r>
      <w:r>
        <w:rPr>
          <w:rFonts w:cs="Nazli" w:ascii="Nazli" w:hAnsi="Nazli"/>
          <w:b/>
          <w:bCs/>
          <w:color w:val="111111"/>
          <w:sz w:val="24"/>
          <w:szCs w:val="24"/>
          <w:rtl w:val="true"/>
        </w:rPr>
        <w:t xml:space="preserve">: </w:t>
      </w:r>
      <w:r>
        <w:rPr>
          <w:rFonts w:ascii="Nazli" w:hAnsi="Nazli" w:cs="Nazli"/>
          <w:b/>
          <w:b/>
          <w:bCs/>
          <w:color w:val="111111"/>
          <w:sz w:val="24"/>
          <w:sz w:val="24"/>
          <w:szCs w:val="24"/>
          <w:rtl w:val="true"/>
        </w:rPr>
        <w:t xml:space="preserve">تجزیه و پردازش لاگ در </w:t>
      </w:r>
      <w:r>
        <w:rPr>
          <w:rFonts w:cs="Nazli" w:ascii="Nazli" w:hAnsi="Nazli"/>
          <w:b/>
          <w:bCs/>
          <w:color w:val="111111"/>
          <w:sz w:val="24"/>
          <w:szCs w:val="24"/>
        </w:rPr>
        <w:t>Logstash</w:t>
      </w:r>
    </w:p>
    <w:p>
      <w:pPr>
        <w:pStyle w:val="Normal"/>
        <w:bidi w:val="1"/>
        <w:spacing w:before="200" w:after="283"/>
        <w:jc w:val="left"/>
        <w:rPr/>
      </w:pPr>
      <w:r>
        <w:rPr>
          <w:rFonts w:cs="Nazli" w:ascii="Nazli" w:hAnsi="Nazli"/>
          <w:b/>
          <w:bCs/>
          <w:color w:val="111111"/>
          <w:sz w:val="24"/>
          <w:szCs w:val="24"/>
          <w:rtl w:val="true"/>
        </w:rPr>
        <w:tab/>
      </w:r>
      <w:r>
        <w:rPr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 xml:space="preserve">پس از دریافت لاگ‌ها از طریق 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</w:rPr>
        <w:t>UDP</w:t>
      </w:r>
      <w:r>
        <w:rPr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</w:rPr>
        <w:t xml:space="preserve">، 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</w:rPr>
        <w:t>Logstash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 xml:space="preserve"> </w:t>
      </w:r>
      <w:r>
        <w:rPr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 xml:space="preserve">آن‌ها را با استفاده از فیلترهای مشخص، تجزیه 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>(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</w:rPr>
        <w:t>Parse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 xml:space="preserve">) </w:t>
        <w:tab/>
      </w:r>
      <w:r>
        <w:rPr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>کرده و به ساختار قابل‌فهم برای تحلیل تبدیل می‌کند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>.</w:t>
      </w:r>
    </w:p>
    <w:p>
      <w:pPr>
        <w:pStyle w:val="Heading4"/>
        <w:bidi w:val="1"/>
        <w:spacing w:before="200" w:after="283"/>
        <w:jc w:val="left"/>
        <w:rPr/>
      </w:pPr>
      <w:r>
        <w:rPr>
          <w:rFonts w:cs="Nazli" w:ascii="Nazli" w:hAnsi="Nazli"/>
          <w:b w:val="false"/>
          <w:bCs w:val="false"/>
          <w:i w:val="false"/>
          <w:iCs w:val="false"/>
          <w:color w:val="111111"/>
          <w:sz w:val="24"/>
          <w:szCs w:val="24"/>
          <w:rtl w:val="true"/>
        </w:rPr>
        <w:tab/>
      </w:r>
      <w:r>
        <w:rPr>
          <w:rFonts w:ascii="Nazli" w:hAnsi="Nazli" w:cs="Nazli"/>
          <w:b w:val="false"/>
          <w:b w:val="false"/>
          <w:bCs w:val="false"/>
          <w:i w:val="false"/>
          <w:i w:val="false"/>
          <w:iCs w:val="false"/>
          <w:color w:val="111111"/>
          <w:sz w:val="24"/>
          <w:sz w:val="24"/>
          <w:szCs w:val="24"/>
        </w:rPr>
        <w:t>۱</w:t>
      </w:r>
      <w:r>
        <w:rPr>
          <w:rFonts w:cs="Nazli" w:ascii="Nazli" w:hAnsi="Nazli"/>
          <w:b w:val="false"/>
          <w:bCs w:val="false"/>
          <w:i w:val="false"/>
          <w:iCs w:val="false"/>
          <w:color w:val="111111"/>
          <w:sz w:val="24"/>
          <w:szCs w:val="24"/>
          <w:rtl w:val="true"/>
        </w:rPr>
        <w:t xml:space="preserve">. </w:t>
      </w:r>
      <w:r>
        <w:rPr>
          <w:rFonts w:cs="Nazli" w:ascii="Nazli" w:hAnsi="Nazli"/>
          <w:b w:val="false"/>
          <w:bCs w:val="false"/>
          <w:i w:val="false"/>
          <w:iCs w:val="false"/>
          <w:color w:val="111111"/>
          <w:sz w:val="24"/>
          <w:szCs w:val="24"/>
          <w:rtl w:val="true"/>
        </w:rPr>
        <w:t xml:space="preserve"> </w:t>
      </w:r>
      <w:r>
        <w:rPr>
          <w:rFonts w:ascii="Nazli" w:hAnsi="Nazli" w:cs="Nazli"/>
          <w:b w:val="false"/>
          <w:b w:val="false"/>
          <w:bCs w:val="false"/>
          <w:i w:val="false"/>
          <w:i w:val="false"/>
          <w:iCs w:val="false"/>
          <w:color w:val="111111"/>
          <w:sz w:val="24"/>
          <w:sz w:val="24"/>
          <w:szCs w:val="24"/>
          <w:rtl w:val="true"/>
        </w:rPr>
        <w:t xml:space="preserve">فیلتر </w:t>
      </w:r>
      <w:r>
        <w:rPr>
          <w:rStyle w:val="SourceText"/>
          <w:rFonts w:cs="Nazli" w:ascii="Nazli" w:hAnsi="Nazli"/>
          <w:b w:val="false"/>
          <w:bCs w:val="false"/>
          <w:i w:val="false"/>
          <w:iCs w:val="false"/>
          <w:color w:val="111111"/>
          <w:sz w:val="24"/>
          <w:szCs w:val="24"/>
        </w:rPr>
        <w:t>grok</w:t>
      </w:r>
      <w:r>
        <w:rPr>
          <w:rStyle w:val="SourceText"/>
          <w:rFonts w:cs="Nazli" w:ascii="Nazli" w:hAnsi="Nazli"/>
          <w:b w:val="false"/>
          <w:bCs w:val="false"/>
          <w:i w:val="false"/>
          <w:iCs w:val="false"/>
          <w:color w:val="111111"/>
          <w:sz w:val="24"/>
          <w:szCs w:val="24"/>
          <w:rtl w:val="true"/>
        </w:rPr>
        <w:t xml:space="preserve"> </w:t>
      </w:r>
      <w:r>
        <w:rPr>
          <w:rFonts w:cs="Nazli" w:ascii="Nazli" w:hAnsi="Nazli"/>
          <w:b w:val="false"/>
          <w:bCs w:val="false"/>
          <w:i w:val="false"/>
          <w:iCs w:val="false"/>
          <w:color w:val="111111"/>
          <w:sz w:val="24"/>
          <w:szCs w:val="24"/>
          <w:rtl w:val="true"/>
        </w:rPr>
        <w:t xml:space="preserve">: </w:t>
      </w:r>
      <w:r>
        <w:rPr>
          <w:rFonts w:ascii="Nazli" w:hAnsi="Nazli" w:cs="Nazli"/>
          <w:b w:val="false"/>
          <w:b w:val="false"/>
          <w:bCs w:val="false"/>
          <w:i w:val="false"/>
          <w:i w:val="false"/>
          <w:iCs w:val="false"/>
          <w:color w:val="111111"/>
          <w:sz w:val="24"/>
          <w:sz w:val="24"/>
          <w:szCs w:val="24"/>
          <w:rtl w:val="true"/>
        </w:rPr>
        <w:t>استخراج داده‌ها از لاگ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bidi w:val="1"/>
        <w:ind w:left="1069" w:firstLine="1352"/>
        <w:jc w:val="left"/>
        <w:rPr/>
      </w:pP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فیلتر </w:t>
      </w:r>
      <w:r>
        <w:rPr>
          <w:rStyle w:val="SourceText"/>
          <w:rFonts w:cs="Nazli" w:ascii="Nazli" w:hAnsi="Nazli"/>
        </w:rPr>
        <w:t>grok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>د</w:t>
      </w:r>
      <w:r>
        <w:rPr>
          <w:rFonts w:ascii="Nazli" w:hAnsi="Nazli" w:cs="Nazli"/>
          <w:rtl w:val="true"/>
        </w:rPr>
        <w:t xml:space="preserve">ر </w:t>
      </w:r>
      <w:r>
        <w:rPr>
          <w:rFonts w:cs="Nazli" w:ascii="Nazli" w:hAnsi="Nazli"/>
        </w:rPr>
        <w:t>Logstas</w:t>
      </w:r>
      <w:r>
        <w:rPr>
          <w:rFonts w:cs="Nazli" w:ascii="Nazli" w:hAnsi="Nazli"/>
        </w:rPr>
        <w:t>h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برای استخراج بخش‌های خاصی از یک </w:t>
      </w:r>
      <w:r>
        <w:rPr>
          <w:rFonts w:ascii="Nazli" w:hAnsi="Nazli" w:cs="Nazli"/>
          <w:rtl w:val="true"/>
        </w:rPr>
        <w:t>لاگ</w:t>
      </w:r>
      <w:r>
        <w:rPr>
          <w:rFonts w:ascii="Nazli" w:hAnsi="Nazli" w:cs="Nazli"/>
          <w:rtl w:val="true"/>
        </w:rPr>
        <w:t xml:space="preserve"> </w:t>
      </w:r>
      <w:r>
        <w:rPr>
          <w:rFonts w:cs="Nazli" w:ascii="Nazli" w:hAnsi="Nazli"/>
          <w:rtl w:val="true"/>
        </w:rPr>
        <w:t>(</w:t>
      </w:r>
      <w:r>
        <w:rPr>
          <w:rFonts w:ascii="Nazli" w:hAnsi="Nazli" w:cs="Nazli"/>
          <w:rtl w:val="true"/>
        </w:rPr>
        <w:t xml:space="preserve">مانند </w:t>
      </w:r>
      <w:r>
        <w:rPr>
          <w:rFonts w:cs="Nazli" w:ascii="Nazli" w:hAnsi="Nazli"/>
        </w:rPr>
        <w:t>IP</w:t>
      </w:r>
      <w:r>
        <w:rPr>
          <w:rFonts w:ascii="Nazli" w:hAnsi="Nazli" w:cs="Nazli"/>
        </w:rPr>
        <w:t xml:space="preserve">، </w:t>
      </w:r>
      <w:r>
        <w:rPr>
          <w:rFonts w:cs="Nazli" w:ascii="Nazli" w:hAnsi="Nazli"/>
        </w:rPr>
        <w:t>MAC</w:t>
      </w:r>
      <w:r>
        <w:rPr>
          <w:rFonts w:ascii="Nazli" w:hAnsi="Nazli" w:cs="Nazli"/>
        </w:rPr>
        <w:t xml:space="preserve">، </w:t>
      </w:r>
      <w:r>
        <w:rPr>
          <w:rFonts w:cs="Nazli" w:ascii="Nazli" w:hAnsi="Nazli"/>
        </w:rPr>
        <w:t>Port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 xml:space="preserve">و </w:t>
      </w:r>
      <w:r>
        <w:rPr>
          <w:rFonts w:cs="Nazli" w:ascii="Nazli" w:hAnsi="Nazli"/>
          <w:rtl w:val="true"/>
        </w:rPr>
        <w:t xml:space="preserve">...) </w:t>
      </w:r>
      <w:r>
        <w:rPr>
          <w:rFonts w:ascii="Nazli" w:hAnsi="Nazli" w:cs="Nazli"/>
          <w:rtl w:val="true"/>
        </w:rPr>
        <w:t xml:space="preserve">با استفاده از الگوهای </w:t>
      </w:r>
      <w:r>
        <w:rPr>
          <w:rFonts w:cs="Nazli" w:ascii="Nazli" w:hAnsi="Nazli"/>
        </w:rPr>
        <w:t>regex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>طراحی شده</w:t>
      </w:r>
      <w:r>
        <w:rPr>
          <w:rFonts w:cs="Nazli" w:ascii="Nazli" w:hAnsi="Nazli"/>
          <w:rtl w:val="true"/>
        </w:rPr>
        <w:t>.</w:t>
      </w:r>
    </w:p>
    <w:p>
      <w:pPr>
        <w:pStyle w:val="TextBody"/>
        <w:numPr>
          <w:ilvl w:val="0"/>
          <w:numId w:val="0"/>
        </w:numPr>
        <w:bidi w:val="1"/>
        <w:ind w:hanging="0"/>
        <w:jc w:val="left"/>
        <w:rPr>
          <w:rFonts w:ascii="Nazli" w:hAnsi="Nazli" w:cs="Nazli"/>
        </w:rPr>
      </w:pPr>
      <w:r>
        <w:rPr>
          <w:rFonts w:ascii="Nazli" w:hAnsi="Nazli" w:cs="Nazli"/>
          <w:rtl w:val="true"/>
        </w:rPr>
        <w:t>در فایل پیکربندی، دو الگوی مختلف برای تشخیص فرمت‌های مختلف لاگ تعریف شده</w:t>
      </w:r>
      <w:r>
        <w:rPr>
          <w:rFonts w:cs="Nazli" w:ascii="Nazli" w:hAnsi="Nazli"/>
          <w:rtl w:val="true"/>
        </w:rPr>
        <w:t>:</w:t>
      </w:r>
    </w:p>
    <w:p>
      <w:pPr>
        <w:pStyle w:val="Normal"/>
        <w:bidi w:val="0"/>
        <w:spacing w:before="200" w:after="283"/>
        <w:jc w:val="left"/>
        <w:rPr>
          <w:rFonts w:ascii="Nazli" w:hAnsi="Nazli"/>
          <w:b w:val="false"/>
          <w:sz w:val="21"/>
        </w:rPr>
      </w:pPr>
      <w:r>
        <w:rPr>
          <w:rFonts w:cs="Nazli" w:ascii="Nazli" w:hAnsi="Nazli"/>
          <w:b w:val="false"/>
          <w:bCs w:val="false"/>
          <w:color w:val="111111"/>
          <w:sz w:val="21"/>
          <w:szCs w:val="20"/>
          <w:shd w:fill="auto" w:val="clear"/>
        </w:rPr>
        <w:t>filter {</w:t>
        <w:br/>
        <w:t xml:space="preserve">    </w:t>
      </w:r>
      <w:r>
        <w:rPr>
          <w:rFonts w:ascii="Nazli" w:hAnsi="Nazli"/>
          <w:b w:val="false"/>
          <w:bCs w:val="false"/>
          <w:color w:val="111111"/>
          <w:sz w:val="21"/>
          <w:shd w:fill="auto" w:val="clear"/>
        </w:rPr>
        <w:t>grok</w:t>
      </w:r>
      <w:r>
        <w:rPr>
          <w:rFonts w:ascii="Nazli" w:hAnsi="Nazli"/>
          <w:b w:val="false"/>
          <w:color w:val="111111"/>
          <w:sz w:val="21"/>
          <w:shd w:fill="auto" w:val="clear"/>
        </w:rPr>
        <w:t xml:space="preserve"> {</w:t>
        <w:br/>
        <w:t xml:space="preserve">        match =&gt; {</w:t>
        <w:br/>
        <w:t xml:space="preserve">            "message" =&gt; [</w:t>
        <w:br/>
        <w:t xml:space="preserve">            </w:t>
      </w:r>
      <w:r>
        <w:rPr>
          <w:rFonts w:cs="Nazli" w:ascii="Nazli" w:hAnsi="Nazli"/>
          <w:b w:val="false"/>
          <w:bCs w:val="false"/>
          <w:color w:val="111111"/>
          <w:sz w:val="20"/>
          <w:szCs w:val="20"/>
          <w:shd w:fill="auto" w:val="clear"/>
        </w:rPr>
        <w:t># Format #1: count+seq, single MAC, trailing rest1</w:t>
      </w:r>
      <w:r>
        <w:rPr>
          <w:rFonts w:cs="Nazli" w:ascii="Nazli" w:hAnsi="Nazli"/>
          <w:b w:val="false"/>
          <w:bCs w:val="false"/>
          <w:color w:val="111111"/>
          <w:sz w:val="20"/>
          <w:szCs w:val="20"/>
        </w:rPr>
        <w:br/>
        <w:t xml:space="preserve">             "^%{NUMBER}\s+%{NUMBER}\s+\[%{WORD:in_mac} %{WORD:out_mac}\] ... %{GREEDYDATA:rest1}"</w:t>
        <w:br/>
        <w:t xml:space="preserve">                </w:t>
      </w:r>
      <w:r>
        <w:rPr>
          <w:rFonts w:cs="Nazli" w:ascii="Nazli" w:hAnsi="Nazli"/>
          <w:b w:val="false"/>
          <w:bCs w:val="false"/>
          <w:color w:val="111111"/>
          <w:sz w:val="21"/>
          <w:szCs w:val="20"/>
          <w:shd w:fill="auto" w:val="clear"/>
        </w:rPr>
        <w:t># Format #2: count+seq, two MAC blocks, rest1/rest2</w:t>
      </w:r>
      <w:r>
        <w:rPr>
          <w:rFonts w:cs="Nazli" w:ascii="Nazli" w:hAnsi="Nazli"/>
          <w:b w:val="false"/>
          <w:bCs w:val="false"/>
          <w:color w:val="111111"/>
          <w:sz w:val="20"/>
          <w:szCs w:val="20"/>
        </w:rPr>
        <w:br/>
        <w:t xml:space="preserve">                "^%{NUMBER}\s+%{NUMBER}\s+\[%{WORD:in_mac} %{WORD:out_mac}\] ... %{GREEDYDATA:rest1}\</w:t>
        <w:br/>
        <w:t xml:space="preserve">                 [%{WORD:in_mac2} %{WORD:out_mac2}\] ... %{GREEDYDATA:rest2}"</w:t>
        <w:br/>
        <w:t xml:space="preserve">            </w:t>
      </w:r>
      <w:r>
        <w:rPr>
          <w:rFonts w:cs="Nazli" w:ascii="Nazli" w:hAnsi="Nazli"/>
          <w:b w:val="false"/>
          <w:bCs w:val="false"/>
          <w:color w:val="111111"/>
          <w:sz w:val="20"/>
          <w:szCs w:val="20"/>
          <w:shd w:fill="auto" w:val="clear"/>
        </w:rPr>
        <w:t>]</w:t>
        <w:br/>
        <w:t xml:space="preserve">        </w:t>
      </w:r>
      <w:r>
        <w:rPr>
          <w:rFonts w:ascii="Nazli" w:hAnsi="Nazli"/>
          <w:b w:val="false"/>
          <w:color w:val="111111"/>
          <w:sz w:val="21"/>
          <w:shd w:fill="auto" w:val="clear"/>
        </w:rPr>
        <w:t>}</w:t>
        <w:br/>
        <w:t xml:space="preserve">    tag_on_failure =&gt; ["_grok_fail"]</w:t>
        <w:br/>
        <w:t>}</w:t>
      </w:r>
    </w:p>
    <w:p>
      <w:pPr>
        <w:pStyle w:val="Heading3"/>
        <w:bidi w:val="1"/>
        <w:spacing w:before="200" w:after="283"/>
        <w:jc w:val="left"/>
        <w:rPr/>
      </w:pPr>
      <w:r>
        <w:rPr>
          <w:rStyle w:val="StrongEmphasis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ab/>
        <w:t xml:space="preserve">     </w:t>
      </w:r>
      <w:r>
        <w:rPr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shd w:fill="auto" w:val="clear"/>
          <w:rtl w:val="true"/>
        </w:rPr>
        <w:t>این الگوها اجزای لاگ را به فیلدهای زیر تقسیم می‌کنند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  <w:shd w:fill="auto" w:val="clear"/>
          <w:rtl w:val="true"/>
        </w:rPr>
        <w:t>: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bidi w:val="1"/>
        <w:ind w:left="1789" w:firstLine="2072"/>
        <w:jc w:val="left"/>
        <w:rPr/>
      </w:pPr>
      <w:r>
        <w:rPr>
          <w:rStyle w:val="SourceText"/>
          <w:rFonts w:cs="Nazli" w:ascii="Nazli" w:hAnsi="Nazli"/>
        </w:rPr>
        <w:t>in_mac</w:t>
      </w:r>
      <w:r>
        <w:rPr>
          <w:rFonts w:cs="Nazli" w:ascii="Nazli" w:hAnsi="Nazli"/>
        </w:rPr>
        <w:t xml:space="preserve">, </w:t>
      </w:r>
      <w:r>
        <w:rPr>
          <w:rStyle w:val="SourceText"/>
          <w:rFonts w:cs="Nazli" w:ascii="Nazli" w:hAnsi="Nazli"/>
        </w:rPr>
        <w:t>out_mac</w:t>
      </w:r>
      <w:r>
        <w:rPr>
          <w:rFonts w:cs="Nazli" w:ascii="Nazli" w:hAnsi="Nazli"/>
        </w:rPr>
        <w:t xml:space="preserve">, </w:t>
      </w:r>
      <w:r>
        <w:rPr>
          <w:rStyle w:val="SourceText"/>
          <w:rFonts w:cs="Nazli" w:ascii="Nazli" w:hAnsi="Nazli"/>
        </w:rPr>
        <w:t>in_mac2</w:t>
      </w:r>
      <w:r>
        <w:rPr>
          <w:rFonts w:cs="Nazli" w:ascii="Nazli" w:hAnsi="Nazli"/>
        </w:rPr>
        <w:t xml:space="preserve">, </w:t>
      </w:r>
      <w:r>
        <w:rPr>
          <w:rStyle w:val="SourceText"/>
          <w:rFonts w:cs="Nazli" w:ascii="Nazli" w:hAnsi="Nazli"/>
        </w:rPr>
        <w:t>out_mac2</w:t>
      </w:r>
      <w:r>
        <w:rPr>
          <w:rStyle w:val="SourceText"/>
          <w:rFonts w:cs="Nazli" w:ascii="Nazli" w:hAnsi="Nazli"/>
          <w:rtl w:val="true"/>
        </w:rPr>
        <w:t xml:space="preserve"> </w:t>
      </w:r>
      <w:r>
        <w:rPr>
          <w:rFonts w:cs="Nazli" w:ascii="Nazli" w:hAnsi="Nazli"/>
          <w:rtl w:val="true"/>
        </w:rPr>
        <w:t xml:space="preserve">: </w:t>
      </w:r>
      <w:r>
        <w:rPr>
          <w:rFonts w:ascii="Nazli" w:hAnsi="Nazli" w:cs="Nazli"/>
          <w:rtl w:val="true"/>
        </w:rPr>
        <w:t xml:space="preserve">آدرس‌های </w:t>
      </w:r>
      <w:r>
        <w:rPr>
          <w:rFonts w:cs="Nazli" w:ascii="Nazli" w:hAnsi="Nazli"/>
        </w:rPr>
        <w:t>MAC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bidi w:val="1"/>
        <w:ind w:left="1789" w:firstLine="2072"/>
        <w:jc w:val="left"/>
        <w:rPr/>
      </w:pPr>
      <w:r>
        <w:rPr>
          <w:rStyle w:val="SourceText"/>
          <w:rFonts w:cs="Nazli" w:ascii="Nazli" w:hAnsi="Nazli"/>
        </w:rPr>
        <w:t>src_ip</w:t>
      </w:r>
      <w:r>
        <w:rPr>
          <w:rFonts w:cs="Nazli" w:ascii="Nazli" w:hAnsi="Nazli"/>
        </w:rPr>
        <w:t xml:space="preserve">, </w:t>
      </w:r>
      <w:r>
        <w:rPr>
          <w:rStyle w:val="SourceText"/>
          <w:rFonts w:cs="Nazli" w:ascii="Nazli" w:hAnsi="Nazli"/>
        </w:rPr>
        <w:t>dst_ip</w:t>
      </w:r>
      <w:r>
        <w:rPr>
          <w:rFonts w:cs="Nazli" w:ascii="Nazli" w:hAnsi="Nazli"/>
        </w:rPr>
        <w:t xml:space="preserve">, </w:t>
      </w:r>
      <w:r>
        <w:rPr>
          <w:rStyle w:val="SourceText"/>
          <w:rFonts w:cs="Nazli" w:ascii="Nazli" w:hAnsi="Nazli"/>
        </w:rPr>
        <w:t>src_port</w:t>
      </w:r>
      <w:r>
        <w:rPr>
          <w:rFonts w:cs="Nazli" w:ascii="Nazli" w:hAnsi="Nazli"/>
        </w:rPr>
        <w:t xml:space="preserve">, </w:t>
      </w:r>
      <w:r>
        <w:rPr>
          <w:rStyle w:val="SourceText"/>
          <w:rFonts w:cs="Nazli" w:ascii="Nazli" w:hAnsi="Nazli"/>
        </w:rPr>
        <w:t>dst_port</w:t>
      </w:r>
      <w:r>
        <w:rPr>
          <w:rStyle w:val="SourceText"/>
          <w:rFonts w:cs="Nazli" w:ascii="Nazli" w:hAnsi="Nazli"/>
          <w:rtl w:val="true"/>
        </w:rPr>
        <w:t xml:space="preserve"> </w:t>
      </w:r>
      <w:r>
        <w:rPr>
          <w:rFonts w:cs="Nazli" w:ascii="Nazli" w:hAnsi="Nazli"/>
          <w:rtl w:val="true"/>
        </w:rPr>
        <w:t xml:space="preserve">: </w:t>
      </w:r>
      <w:r>
        <w:rPr>
          <w:rFonts w:ascii="Nazli" w:hAnsi="Nazli" w:cs="Nazli"/>
          <w:rtl w:val="true"/>
        </w:rPr>
        <w:t xml:space="preserve">آدرس‌های </w:t>
      </w:r>
      <w:r>
        <w:rPr>
          <w:rFonts w:cs="Nazli" w:ascii="Nazli" w:hAnsi="Nazli"/>
        </w:rPr>
        <w:t>IP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>و پورت‌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bidi w:val="1"/>
        <w:ind w:left="1789" w:firstLine="2072"/>
        <w:jc w:val="left"/>
        <w:rPr/>
      </w:pPr>
      <w:r>
        <w:rPr>
          <w:rStyle w:val="SourceText"/>
          <w:rFonts w:cs="Nazli" w:ascii="Nazli" w:hAnsi="Nazli"/>
        </w:rPr>
        <w:t>proto</w:t>
      </w:r>
      <w:r>
        <w:rPr>
          <w:rFonts w:cs="Nazli" w:ascii="Nazli" w:hAnsi="Nazli"/>
        </w:rPr>
        <w:t xml:space="preserve">, </w:t>
      </w:r>
      <w:r>
        <w:rPr>
          <w:rStyle w:val="SourceText"/>
          <w:rFonts w:cs="Nazli" w:ascii="Nazli" w:hAnsi="Nazli"/>
        </w:rPr>
        <w:t>protocol2</w:t>
      </w:r>
      <w:r>
        <w:rPr>
          <w:rStyle w:val="SourceText"/>
          <w:rFonts w:cs="Nazli" w:ascii="Nazli" w:hAnsi="Nazli"/>
          <w:rtl w:val="true"/>
        </w:rPr>
        <w:t xml:space="preserve"> </w:t>
      </w:r>
      <w:r>
        <w:rPr>
          <w:rFonts w:cs="Nazli" w:ascii="Nazli" w:hAnsi="Nazli"/>
          <w:rtl w:val="true"/>
        </w:rPr>
        <w:t xml:space="preserve">: </w:t>
      </w:r>
      <w:r>
        <w:rPr>
          <w:rFonts w:ascii="Nazli" w:hAnsi="Nazli" w:cs="Nazli"/>
          <w:rtl w:val="true"/>
        </w:rPr>
        <w:t>پروتکل‌ها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bidi w:val="1"/>
        <w:ind w:left="1789" w:firstLine="2072"/>
        <w:jc w:val="left"/>
        <w:rPr/>
      </w:pPr>
      <w:r>
        <w:rPr>
          <w:rStyle w:val="SourceText"/>
          <w:rFonts w:cs="Nazli" w:ascii="Nazli" w:hAnsi="Nazli"/>
        </w:rPr>
        <w:t>description</w:t>
      </w:r>
      <w:r>
        <w:rPr>
          <w:rStyle w:val="SourceText"/>
          <w:rFonts w:cs="Nazli" w:ascii="Nazli" w:hAnsi="Nazli"/>
          <w:rtl w:val="true"/>
        </w:rPr>
        <w:t xml:space="preserve"> </w:t>
      </w:r>
      <w:r>
        <w:rPr>
          <w:rFonts w:cs="Nazli" w:ascii="Nazli" w:hAnsi="Nazli"/>
          <w:rtl w:val="true"/>
        </w:rPr>
        <w:t xml:space="preserve">: </w:t>
      </w:r>
      <w:r>
        <w:rPr>
          <w:rFonts w:ascii="Nazli" w:hAnsi="Nazli" w:cs="Nazli"/>
          <w:rtl w:val="true"/>
        </w:rPr>
        <w:t xml:space="preserve">ترکیب بخش‌های متنی </w:t>
      </w:r>
      <w:r>
        <w:rPr>
          <w:rFonts w:ascii="Nazli" w:hAnsi="Nazli" w:cs="Nazli"/>
          <w:rtl w:val="true"/>
        </w:rPr>
        <w:t>اضافه</w:t>
      </w:r>
      <w:r>
        <w:rPr>
          <w:rFonts w:ascii="Nazli" w:hAnsi="Nazli" w:cs="Nazli"/>
          <w:rtl w:val="true"/>
        </w:rPr>
        <w:t xml:space="preserve"> لاگ </w:t>
      </w:r>
      <w:r>
        <w:rPr>
          <w:rFonts w:cs="Nazli" w:ascii="Nazli" w:hAnsi="Nazli"/>
          <w:rtl w:val="true"/>
        </w:rPr>
        <w:t>(</w:t>
      </w:r>
      <w:r>
        <w:rPr>
          <w:rFonts w:cs="Nazli" w:ascii="Nazli" w:hAnsi="Nazli"/>
        </w:rPr>
        <w:t>rest1</w:t>
      </w:r>
      <w:r>
        <w:rPr>
          <w:rFonts w:cs="Nazli" w:ascii="Nazli" w:hAnsi="Nazli"/>
          <w:rtl w:val="true"/>
        </w:rPr>
        <w:t xml:space="preserve"> </w:t>
      </w:r>
      <w:r>
        <w:rPr>
          <w:rFonts w:ascii="Nazli" w:hAnsi="Nazli" w:cs="Nazli"/>
          <w:rtl w:val="true"/>
        </w:rPr>
        <w:t>و</w:t>
      </w:r>
      <w:r>
        <w:rPr>
          <w:rFonts w:cs="Nazli" w:ascii="Nazli" w:hAnsi="Nazli"/>
        </w:rPr>
        <w:t>rest2</w:t>
      </w:r>
      <w:r>
        <w:rPr>
          <w:rFonts w:cs="Nazli" w:ascii="Nazli" w:hAnsi="Nazli"/>
          <w:rtl w:val="true"/>
        </w:rPr>
        <w:t xml:space="preserve"> )</w:t>
      </w:r>
    </w:p>
    <w:p>
      <w:pPr>
        <w:pStyle w:val="Normal"/>
        <w:bidi w:val="1"/>
        <w:spacing w:before="200" w:after="283"/>
        <w:jc w:val="left"/>
        <w:rPr>
          <w:rFonts w:ascii="Nazli" w:hAnsi="Nazli" w:cs="Nazli"/>
          <w:b w:val="false"/>
          <w:b w:val="false"/>
          <w:bCs w:val="false"/>
          <w:color w:val="111111"/>
          <w:sz w:val="24"/>
          <w:szCs w:val="24"/>
        </w:rPr>
      </w:pPr>
      <w:r>
        <w:rPr>
          <w:rFonts w:ascii="Nazli" w:hAnsi="Nazli"/>
          <w:b w:val="false"/>
          <w:color w:val="111111"/>
          <w:sz w:val="21"/>
          <w:shd w:fill="auto" w:val="clear"/>
          <w:rtl w:val="true"/>
        </w:rPr>
      </w:r>
    </w:p>
    <w:p>
      <w:pPr>
        <w:pStyle w:val="Normal"/>
        <w:bidi w:val="1"/>
        <w:spacing w:before="200" w:after="283"/>
        <w:jc w:val="left"/>
        <w:rPr>
          <w:rFonts w:ascii="Nazli" w:hAnsi="Nazli" w:cs="Nazli"/>
          <w:b w:val="false"/>
          <w:b w:val="false"/>
          <w:bCs w:val="false"/>
          <w:color w:val="111111"/>
          <w:sz w:val="24"/>
          <w:szCs w:val="24"/>
        </w:rPr>
      </w:pPr>
      <w:r>
        <w:rPr>
          <w:rFonts w:ascii="Nazli" w:hAnsi="Nazli"/>
          <w:b w:val="false"/>
          <w:color w:val="111111"/>
          <w:sz w:val="21"/>
          <w:shd w:fill="auto" w:val="clear"/>
          <w:rtl w:val="true"/>
        </w:rPr>
      </w:r>
    </w:p>
    <w:p>
      <w:pPr>
        <w:pStyle w:val="Heading3"/>
        <w:bidi w:val="1"/>
        <w:spacing w:before="200" w:after="283"/>
        <w:jc w:val="left"/>
        <w:rPr/>
      </w:pPr>
      <w:r>
        <w:rPr>
          <w:rFonts w:cs="Nazli" w:ascii="Nazli" w:hAnsi="Nazli"/>
          <w:color w:val="111111"/>
          <w:sz w:val="24"/>
          <w:szCs w:val="24"/>
          <w:rtl w:val="true"/>
        </w:rPr>
        <w:tab/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گام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>د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>وم</w:t>
      </w:r>
      <w:r>
        <w:rPr>
          <w:rFonts w:cs="Nazli" w:ascii="Nazli" w:hAnsi="Nazli"/>
          <w:color w:val="111111"/>
          <w:sz w:val="24"/>
          <w:szCs w:val="24"/>
          <w:rtl w:val="true"/>
        </w:rPr>
        <w:t xml:space="preserve">: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ارسال لاگ به </w:t>
      </w:r>
      <w:r>
        <w:rPr>
          <w:rFonts w:cs="Nazli" w:ascii="Nazli" w:hAnsi="Nazli"/>
          <w:color w:val="111111"/>
          <w:sz w:val="24"/>
          <w:szCs w:val="24"/>
        </w:rPr>
        <w:t>FastAPI</w:t>
      </w:r>
    </w:p>
    <w:p>
      <w:pPr>
        <w:pStyle w:val="Heading3"/>
        <w:bidi w:val="1"/>
        <w:spacing w:before="200" w:after="283"/>
        <w:jc w:val="left"/>
        <w:rPr/>
      </w:pPr>
      <w:r>
        <w:rPr>
          <w:rStyle w:val="StrongEmphasis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ab/>
      </w:r>
      <w:r>
        <w:rPr>
          <w:rStyle w:val="StrongEmphasis"/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</w:rPr>
        <w:t>۱</w:t>
      </w:r>
      <w:r>
        <w:rPr>
          <w:rStyle w:val="StrongEmphasis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 xml:space="preserve">. </w:t>
      </w:r>
      <w:r>
        <w:rPr>
          <w:rStyle w:val="StrongEmphasis"/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 xml:space="preserve">تبدیل به </w:t>
      </w:r>
      <w:r>
        <w:rPr>
          <w:rStyle w:val="StrongEmphasis"/>
          <w:rFonts w:cs="Nazli" w:ascii="Nazli" w:hAnsi="Nazli"/>
          <w:b w:val="false"/>
          <w:bCs w:val="false"/>
          <w:color w:val="111111"/>
          <w:sz w:val="24"/>
          <w:szCs w:val="24"/>
        </w:rPr>
        <w:t>JSON</w:t>
      </w:r>
      <w:r>
        <w:rPr>
          <w:rStyle w:val="StrongEmphasis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 xml:space="preserve"> 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br/>
        <w:tab/>
        <w:t xml:space="preserve"> 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</w:rPr>
        <w:t>Logstash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 xml:space="preserve"> </w:t>
      </w:r>
      <w:r>
        <w:rPr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 xml:space="preserve">لاگ دریافتی </w:t>
      </w:r>
      <w:r>
        <w:rPr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>را</w:t>
      </w:r>
      <w:r>
        <w:rPr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 xml:space="preserve"> به قالب 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</w:rPr>
        <w:t>JSON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>.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 xml:space="preserve"> </w:t>
      </w:r>
      <w:r>
        <w:rPr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>تبدیل می‌کند</w:t>
      </w:r>
      <w:r>
        <w:rPr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0"/>
        </w:numPr>
        <w:bidi w:val="1"/>
        <w:ind w:hanging="0"/>
        <w:jc w:val="left"/>
        <w:rPr/>
      </w:pPr>
      <w:r>
        <w:rPr>
          <w:rStyle w:val="StrongEmphasis"/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</w:rPr>
        <w:t>۲</w:t>
      </w:r>
      <w:r>
        <w:rPr>
          <w:rStyle w:val="StrongEmphasis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 xml:space="preserve">. </w:t>
      </w:r>
      <w:r>
        <w:rPr>
          <w:rStyle w:val="StrongEmphasis"/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 xml:space="preserve">ارسال </w:t>
      </w:r>
      <w:r>
        <w:rPr>
          <w:rStyle w:val="StrongEmphasis"/>
          <w:rFonts w:cs="Nazli" w:ascii="Nazli" w:hAnsi="Nazli"/>
          <w:b w:val="false"/>
          <w:bCs w:val="false"/>
          <w:color w:val="111111"/>
          <w:sz w:val="24"/>
          <w:szCs w:val="24"/>
        </w:rPr>
        <w:t>HTTP POST</w:t>
      </w:r>
      <w:r>
        <w:rPr>
          <w:rFonts w:cs="Nazli" w:ascii="Nazli" w:hAnsi="Nazli"/>
          <w:color w:val="111111"/>
          <w:sz w:val="24"/>
          <w:szCs w:val="24"/>
          <w:rtl w:val="true"/>
        </w:rPr>
        <w:br/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از طریق پلاگین </w:t>
      </w:r>
      <w:r>
        <w:rPr>
          <w:rStyle w:val="SourceText"/>
          <w:rFonts w:cs="Nazli" w:ascii="Nazli" w:hAnsi="Nazli"/>
          <w:color w:val="111111"/>
          <w:sz w:val="24"/>
          <w:szCs w:val="24"/>
        </w:rPr>
        <w:t>http output</w:t>
      </w:r>
      <w:r>
        <w:rPr>
          <w:rStyle w:val="SourceText"/>
          <w:rFonts w:cs="Nazli" w:ascii="Nazli" w:hAnsi="Nazli"/>
          <w:color w:val="111111"/>
          <w:sz w:val="24"/>
          <w:szCs w:val="24"/>
          <w:rtl w:val="true"/>
        </w:rPr>
        <w:t xml:space="preserve">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، لاگ به صورت </w:t>
      </w:r>
      <w:r>
        <w:rPr>
          <w:rStyle w:val="SourceText"/>
          <w:rFonts w:cs="Nazli" w:ascii="Nazli" w:hAnsi="Nazli"/>
          <w:color w:val="111111"/>
          <w:sz w:val="24"/>
          <w:szCs w:val="24"/>
        </w:rPr>
        <w:t>POST</w:t>
      </w:r>
      <w:r>
        <w:rPr>
          <w:rFonts w:cs="Nazli" w:ascii="Nazli" w:hAnsi="Nazli"/>
          <w:color w:val="111111"/>
          <w:sz w:val="24"/>
          <w:szCs w:val="24"/>
          <w:rtl w:val="true"/>
        </w:rPr>
        <w:t xml:space="preserve">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به </w:t>
      </w:r>
      <w:r>
        <w:rPr>
          <w:rFonts w:cs="Nazli" w:ascii="Nazli" w:hAnsi="Nazli"/>
          <w:color w:val="111111"/>
          <w:sz w:val="24"/>
          <w:szCs w:val="24"/>
        </w:rPr>
        <w:t>endpoint</w:t>
      </w:r>
      <w:r>
        <w:rPr>
          <w:rStyle w:val="SourceText"/>
          <w:rFonts w:cs="Nazli" w:ascii="Nazli" w:hAnsi="Nazli"/>
          <w:color w:val="111111"/>
          <w:sz w:val="24"/>
          <w:szCs w:val="24"/>
        </w:rPr>
        <w:t>/logs</w:t>
      </w:r>
      <w:r>
        <w:rPr>
          <w:rFonts w:cs="Nazli" w:ascii="Nazli" w:hAnsi="Nazli"/>
          <w:color w:val="111111"/>
          <w:sz w:val="24"/>
          <w:szCs w:val="24"/>
          <w:rtl w:val="true"/>
        </w:rPr>
        <w:t xml:space="preserve">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روی پورت </w:t>
      </w:r>
      <w:r>
        <w:rPr>
          <w:rFonts w:cs="Nazli" w:ascii="Nazli" w:hAnsi="Nazli"/>
          <w:color w:val="111111"/>
          <w:sz w:val="24"/>
          <w:szCs w:val="24"/>
        </w:rPr>
        <w:t>10</w:t>
      </w:r>
      <w:r>
        <w:rPr>
          <w:rStyle w:val="SourceText"/>
          <w:rFonts w:cs="Nazli" w:ascii="Nazli" w:hAnsi="Nazli"/>
          <w:color w:val="111111"/>
          <w:sz w:val="24"/>
          <w:szCs w:val="24"/>
        </w:rPr>
        <w:t>000</w:t>
      </w:r>
      <w:r>
        <w:rPr>
          <w:rFonts w:cs="Nazli" w:ascii="Nazli" w:hAnsi="Nazli"/>
          <w:color w:val="111111"/>
          <w:sz w:val="24"/>
          <w:szCs w:val="24"/>
          <w:rtl w:val="true"/>
        </w:rPr>
        <w:t xml:space="preserve">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>ارسال می‌شود</w:t>
      </w:r>
      <w:r>
        <w:rPr>
          <w:rFonts w:cs="Nazli" w:ascii="Nazli" w:hAnsi="Nazli"/>
          <w:color w:val="111111"/>
          <w:sz w:val="24"/>
          <w:szCs w:val="24"/>
          <w:rtl w:val="true"/>
        </w:rPr>
        <w:t>:</w:t>
      </w:r>
    </w:p>
    <w:p>
      <w:pPr>
        <w:pStyle w:val="Normal"/>
        <w:bidi w:val="0"/>
        <w:spacing w:lineRule="auto" w:line="240" w:before="0" w:after="112"/>
        <w:ind w:left="0" w:hanging="0"/>
        <w:jc w:val="left"/>
        <w:rPr/>
      </w:pPr>
      <w:r>
        <w:rPr>
          <w:rStyle w:val="SourceText"/>
          <w:rFonts w:cs="Nazli" w:ascii="Nazli" w:hAnsi="Nazli"/>
          <w:b w:val="false"/>
          <w:bCs/>
          <w:color w:val="111111"/>
          <w:sz w:val="21"/>
          <w:szCs w:val="24"/>
          <w:shd w:fill="auto" w:val="clear"/>
        </w:rPr>
        <w:t xml:space="preserve">output </w:t>
      </w:r>
      <w:r>
        <w:rPr>
          <w:rStyle w:val="SourceText"/>
          <w:rFonts w:cs="Nazli" w:ascii="Nazli" w:hAnsi="Nazli"/>
          <w:b w:val="false"/>
          <w:bCs/>
          <w:color w:val="111111"/>
          <w:sz w:val="21"/>
          <w:szCs w:val="24"/>
          <w:shd w:fill="auto" w:val="clear"/>
        </w:rPr>
        <w:t>{</w:t>
        <w:br/>
        <w:t xml:space="preserve">    </w:t>
      </w:r>
      <w:r>
        <w:rPr>
          <w:rFonts w:ascii="Nazli" w:hAnsi="Nazli"/>
          <w:b w:val="false"/>
          <w:color w:val="111111"/>
          <w:sz w:val="21"/>
          <w:shd w:fill="auto" w:val="clear"/>
        </w:rPr>
        <w:t>http {</w:t>
        <w:br/>
        <w:t xml:space="preserve">        url =&gt; "http://&lt;</w:t>
      </w:r>
      <w:r>
        <w:rPr>
          <w:rFonts w:ascii="Nazli" w:hAnsi="Nazli"/>
          <w:b w:val="false"/>
          <w:color w:val="111111"/>
          <w:sz w:val="21"/>
          <w:shd w:fill="auto" w:val="clear"/>
        </w:rPr>
        <w:t>fastAPI_ip</w:t>
      </w:r>
      <w:r>
        <w:rPr>
          <w:rFonts w:ascii="Nazli" w:hAnsi="Nazli"/>
          <w:b w:val="false"/>
          <w:color w:val="111111"/>
          <w:sz w:val="21"/>
          <w:shd w:fill="auto" w:val="clear"/>
        </w:rPr>
        <w:t>&gt;:10000/logs"</w:t>
        <w:br/>
        <w:t xml:space="preserve">        http_method =&gt; "post"</w:t>
        <w:br/>
        <w:t xml:space="preserve">        format =&gt; "json_batch"</w:t>
        <w:br/>
        <w:t xml:space="preserve">        content_type =&gt; "application/json"</w:t>
        <w:br/>
        <w:t xml:space="preserve">        retry_failed =&gt; false</w:t>
        <w:br/>
        <w:t>}</w:t>
      </w:r>
    </w:p>
    <w:p>
      <w:pPr>
        <w:pStyle w:val="Normal"/>
        <w:bidi w:val="0"/>
        <w:spacing w:lineRule="atLeast" w:line="285" w:before="0" w:after="0"/>
        <w:jc w:val="left"/>
        <w:rPr>
          <w:rFonts w:ascii="Nazli" w:hAnsi="Nazli"/>
          <w:b w:val="false"/>
          <w:color w:val="111111"/>
          <w:sz w:val="21"/>
          <w:highlight w:val="none"/>
          <w:shd w:fill="auto" w:val="clear"/>
        </w:rPr>
      </w:pPr>
      <w:r>
        <w:rPr>
          <w:rFonts w:ascii="Nazli" w:hAnsi="Nazli"/>
          <w:b w:val="false"/>
          <w:color w:val="111111"/>
          <w:sz w:val="21"/>
          <w:shd w:fill="auto" w:val="clear"/>
        </w:rPr>
        <w:t xml:space="preserve">    </w:t>
      </w:r>
      <w:r>
        <w:rPr>
          <w:rFonts w:ascii="Nazli" w:hAnsi="Nazli"/>
          <w:b w:val="false"/>
          <w:color w:val="111111"/>
          <w:sz w:val="21"/>
          <w:shd w:fill="auto" w:val="clear"/>
        </w:rPr>
        <w:t>stdout {</w:t>
      </w:r>
    </w:p>
    <w:p>
      <w:pPr>
        <w:pStyle w:val="Normal"/>
        <w:bidi w:val="0"/>
        <w:spacing w:lineRule="atLeast" w:line="285" w:before="0" w:after="0"/>
        <w:jc w:val="left"/>
        <w:rPr>
          <w:rFonts w:ascii="Nazli" w:hAnsi="Nazli"/>
          <w:b w:val="false"/>
          <w:color w:val="111111"/>
          <w:sz w:val="21"/>
          <w:highlight w:val="none"/>
          <w:shd w:fill="auto" w:val="clear"/>
        </w:rPr>
      </w:pPr>
      <w:r>
        <w:rPr>
          <w:rFonts w:ascii="Nazli" w:hAnsi="Nazli"/>
          <w:b w:val="false"/>
          <w:color w:val="111111"/>
          <w:sz w:val="21"/>
          <w:shd w:fill="auto" w:val="clear"/>
        </w:rPr>
        <w:t xml:space="preserve">        </w:t>
      </w:r>
      <w:r>
        <w:rPr>
          <w:rFonts w:ascii="Nazli" w:hAnsi="Nazli"/>
          <w:b w:val="false"/>
          <w:color w:val="111111"/>
          <w:sz w:val="21"/>
          <w:shd w:fill="auto" w:val="clear"/>
        </w:rPr>
        <w:t>codec =&gt; rubydebug</w:t>
      </w:r>
    </w:p>
    <w:p>
      <w:pPr>
        <w:pStyle w:val="Normal"/>
        <w:bidi w:val="0"/>
        <w:spacing w:lineRule="atLeast" w:line="285" w:before="0" w:after="0"/>
        <w:jc w:val="left"/>
        <w:rPr>
          <w:rFonts w:ascii="Nazli" w:hAnsi="Nazli"/>
          <w:b w:val="false"/>
          <w:color w:val="111111"/>
          <w:sz w:val="21"/>
          <w:highlight w:val="none"/>
          <w:shd w:fill="auto" w:val="clear"/>
        </w:rPr>
      </w:pPr>
      <w:r>
        <w:rPr>
          <w:rFonts w:ascii="Nazli" w:hAnsi="Nazli"/>
          <w:b w:val="false"/>
          <w:color w:val="111111"/>
          <w:sz w:val="21"/>
          <w:shd w:fill="auto" w:val="clear"/>
        </w:rPr>
        <w:t xml:space="preserve">    </w:t>
      </w:r>
      <w:r>
        <w:rPr>
          <w:rFonts w:ascii="Nazli" w:hAnsi="Nazli"/>
          <w:b w:val="false"/>
          <w:color w:val="111111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 w:before="0" w:after="0"/>
        <w:jc w:val="left"/>
        <w:rPr>
          <w:rFonts w:ascii="Nazli" w:hAnsi="Nazli"/>
          <w:b w:val="false"/>
          <w:color w:val="111111"/>
          <w:sz w:val="21"/>
          <w:highlight w:val="none"/>
          <w:shd w:fill="auto" w:val="clear"/>
        </w:rPr>
      </w:pPr>
      <w:r>
        <w:rPr>
          <w:rFonts w:ascii="Nazli" w:hAnsi="Nazli"/>
          <w:b w:val="false"/>
          <w:color w:val="111111"/>
          <w:sz w:val="21"/>
          <w:shd w:fill="auto" w:val="clear"/>
        </w:rPr>
        <w:t>}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Nazli" w:hAnsi="Nazli" w:cs="Nazli"/>
          <w:b/>
          <w:b/>
          <w:bCs/>
          <w:color w:val="111111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Heading3"/>
        <w:bidi w:val="1"/>
        <w:spacing w:before="200" w:after="283"/>
        <w:jc w:val="left"/>
        <w:rPr>
          <w:rFonts w:ascii="Nazli" w:hAnsi="Nazli" w:cs="Nazli"/>
          <w:color w:val="111111"/>
          <w:sz w:val="24"/>
          <w:szCs w:val="24"/>
        </w:rPr>
      </w:pPr>
      <w:r>
        <w:rPr>
          <w:rFonts w:cs="Nazli" w:ascii="Nazli" w:hAnsi="Nazli"/>
          <w:color w:val="111111"/>
          <w:sz w:val="24"/>
          <w:szCs w:val="24"/>
          <w:rtl w:val="true"/>
        </w:rPr>
        <w:t xml:space="preserve"> </w:t>
      </w:r>
      <w:r>
        <w:rPr>
          <w:rFonts w:cs="Nazli" w:ascii="Nazli" w:hAnsi="Nazli"/>
          <w:color w:val="111111"/>
          <w:sz w:val="24"/>
          <w:szCs w:val="24"/>
          <w:rtl w:val="true"/>
        </w:rPr>
        <w:tab/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>گام سوم</w:t>
      </w:r>
      <w:r>
        <w:rPr>
          <w:rFonts w:cs="Nazli" w:ascii="Nazli" w:hAnsi="Nazli"/>
          <w:color w:val="111111"/>
          <w:sz w:val="24"/>
          <w:szCs w:val="24"/>
          <w:rtl w:val="true"/>
        </w:rPr>
        <w:t xml:space="preserve">: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پردازش لاگ در </w:t>
      </w:r>
      <w:r>
        <w:rPr>
          <w:rFonts w:cs="Nazli" w:ascii="Nazli" w:hAnsi="Nazli"/>
          <w:color w:val="111111"/>
          <w:sz w:val="24"/>
          <w:szCs w:val="24"/>
        </w:rPr>
        <w:t>FastAPI</w:t>
      </w:r>
      <w:r>
        <w:rPr>
          <w:rFonts w:cs="Nazli" w:ascii="Nazli" w:hAnsi="Nazli"/>
          <w:color w:val="111111"/>
          <w:sz w:val="24"/>
          <w:szCs w:val="24"/>
          <w:rtl w:val="true"/>
        </w:rPr>
        <w:t xml:space="preserve"> </w:t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و ارسال به </w:t>
      </w:r>
      <w:r>
        <w:rPr>
          <w:rFonts w:cs="Nazli" w:ascii="Nazli" w:hAnsi="Nazli"/>
          <w:color w:val="111111"/>
          <w:sz w:val="24"/>
          <w:szCs w:val="24"/>
        </w:rPr>
        <w:t>PostgreSQL</w:t>
      </w:r>
    </w:p>
    <w:p>
      <w:pPr>
        <w:pStyle w:val="TextBody"/>
        <w:bidi w:val="1"/>
        <w:jc w:val="left"/>
        <w:rPr/>
      </w:pPr>
      <w:r>
        <w:rPr>
          <w:rFonts w:cs="Nazli" w:ascii="Nazli" w:hAnsi="Nazli"/>
          <w:color w:val="111111"/>
          <w:sz w:val="24"/>
          <w:szCs w:val="24"/>
          <w:rtl w:val="true"/>
        </w:rPr>
        <w:tab/>
      </w:r>
      <w:r>
        <w:rPr>
          <w:rFonts w:ascii="Nazli" w:hAnsi="Nazli" w:cs="Nazli"/>
          <w:color w:val="111111"/>
          <w:sz w:val="24"/>
          <w:sz w:val="24"/>
          <w:szCs w:val="24"/>
          <w:rtl w:val="true"/>
        </w:rPr>
        <w:t xml:space="preserve">در فایل </w:t>
      </w:r>
      <w:r>
        <w:rPr>
          <w:rStyle w:val="SourceText"/>
          <w:rFonts w:cs="Nazli" w:ascii="Nazli" w:hAnsi="Nazli"/>
          <w:color w:val="111111"/>
          <w:sz w:val="24"/>
          <w:szCs w:val="24"/>
        </w:rPr>
        <w:t>app.py</w:t>
      </w:r>
      <w:r>
        <w:rPr>
          <w:rStyle w:val="SourceText"/>
          <w:rFonts w:cs="Nazli" w:ascii="Nazli" w:hAnsi="Nazli"/>
          <w:color w:val="111111"/>
          <w:sz w:val="24"/>
          <w:szCs w:val="24"/>
          <w:rtl w:val="true"/>
        </w:rPr>
        <w:t xml:space="preserve"> </w:t>
      </w:r>
      <w:r>
        <w:rPr>
          <w:rFonts w:cs="Nazli" w:ascii="Nazli" w:hAnsi="Nazli"/>
          <w:color w:val="111111"/>
          <w:sz w:val="24"/>
          <w:szCs w:val="24"/>
          <w:rtl w:val="true"/>
        </w:rPr>
        <w:t>:</w:t>
      </w:r>
    </w:p>
    <w:p>
      <w:pPr>
        <w:pStyle w:val="TextBody"/>
        <w:numPr>
          <w:ilvl w:val="0"/>
          <w:numId w:val="0"/>
        </w:numPr>
        <w:bidi w:val="1"/>
        <w:ind w:hanging="0"/>
        <w:jc w:val="left"/>
        <w:rPr/>
      </w:pPr>
      <w:r>
        <w:rPr>
          <w:rStyle w:val="StrongEmphasis"/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</w:rPr>
        <w:t>۱</w:t>
      </w:r>
      <w:r>
        <w:rPr>
          <w:rStyle w:val="StrongEmphasis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 xml:space="preserve">. </w:t>
      </w:r>
      <w:r>
        <w:rPr>
          <w:rStyle w:val="StrongEmphasis"/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 xml:space="preserve">تعریف برنامه </w:t>
      </w:r>
      <w:r>
        <w:rPr>
          <w:rStyle w:val="StrongEmphasis"/>
          <w:rFonts w:cs="Nazli" w:ascii="Nazli" w:hAnsi="Nazli"/>
          <w:b w:val="false"/>
          <w:bCs w:val="false"/>
          <w:color w:val="111111"/>
          <w:sz w:val="24"/>
          <w:szCs w:val="24"/>
        </w:rPr>
        <w:t>FastAPI</w:t>
      </w:r>
      <w:r>
        <w:rPr>
          <w:rStyle w:val="StrongEmphasis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 xml:space="preserve"> </w:t>
      </w:r>
      <w:r>
        <w:rPr>
          <w:rStyle w:val="StrongEmphasis"/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>و اتصال به پایگاه داده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>
          <w:rFonts w:ascii="Nazli" w:hAnsi="Nazli"/>
          <w:sz w:val="22"/>
          <w:szCs w:val="22"/>
        </w:rPr>
      </w:pP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</w:rPr>
        <w:t>app = FastAPI()</w:t>
      </w:r>
    </w:p>
    <w:p>
      <w:pPr>
        <w:pStyle w:val="TextBody"/>
        <w:bidi w:val="0"/>
        <w:jc w:val="left"/>
        <w:rPr>
          <w:rFonts w:ascii="Nazli" w:hAnsi="Nazli"/>
          <w:b w:val="false"/>
          <w:b w:val="false"/>
          <w:bCs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</w:rPr>
        <w:tab/>
        <w:t>DATABASE_URL = "postgresql://&lt;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</w:rPr>
        <w:t>username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</w:rPr>
        <w:t>&gt;:&lt;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</w:rPr>
        <w:t>password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</w:rPr>
        <w:t>&gt;@&lt;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</w:rPr>
        <w:t>ip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</w:rPr>
        <w:t>&gt;:&lt;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</w:rPr>
        <w:t>port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</w:rPr>
        <w:t>&gt;/&lt;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</w:rPr>
        <w:t>database_name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</w:rPr>
        <w:t>&gt;"</w:t>
      </w:r>
    </w:p>
    <w:p>
      <w:pPr>
        <w:pStyle w:val="TextBody"/>
        <w:bidi w:val="0"/>
        <w:jc w:val="left"/>
        <w:rPr>
          <w:rFonts w:ascii="Nazli" w:hAnsi="Nazli"/>
          <w:b w:val="false"/>
          <w:b w:val="false"/>
          <w:bCs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</w:rPr>
        <w:tab/>
        <w:t>engine = create_engine(DATABASE_URL, pool_pre_ping=True)</w:t>
      </w:r>
    </w:p>
    <w:p>
      <w:pPr>
        <w:pStyle w:val="TextBody"/>
        <w:bidi w:val="0"/>
        <w:jc w:val="left"/>
        <w:rPr>
          <w:rFonts w:ascii="Nazli" w:hAnsi="Nazli"/>
          <w:b w:val="false"/>
          <w:b w:val="false"/>
          <w:bCs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</w:rPr>
        <w:tab/>
        <w:t>SessionLocal = sessionmaker(bind=engine, autoflush=False, autocommit=False)</w:t>
      </w:r>
    </w:p>
    <w:p>
      <w:pPr>
        <w:pStyle w:val="TextBody"/>
        <w:bidi w:val="0"/>
        <w:jc w:val="left"/>
        <w:rPr>
          <w:rFonts w:ascii="Nazli" w:hAnsi="Nazli"/>
          <w:b w:val="false"/>
          <w:b w:val="false"/>
          <w:bCs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</w:rPr>
        <w:tab/>
        <w:t>Base = declarative_base()</w:t>
        <w:br/>
      </w:r>
    </w:p>
    <w:p>
      <w:pPr>
        <w:pStyle w:val="TextBody"/>
        <w:numPr>
          <w:ilvl w:val="0"/>
          <w:numId w:val="15"/>
        </w:numPr>
        <w:bidi w:val="1"/>
        <w:jc w:val="left"/>
        <w:rPr/>
      </w:pPr>
      <w:r>
        <w:rPr>
          <w:rFonts w:ascii="Nazli" w:hAnsi="Nazli" w:cs="Nazli"/>
          <w:b w:val="false"/>
          <w:b w:val="false"/>
          <w:bCs w:val="false"/>
          <w:color w:val="111111"/>
          <w:sz w:val="22"/>
          <w:sz w:val="22"/>
          <w:szCs w:val="22"/>
          <w:shd w:fill="auto" w:val="clear"/>
          <w:rtl w:val="true"/>
        </w:rPr>
        <w:t xml:space="preserve">اتصال به دیتابیس 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</w:rPr>
        <w:t>PostgreSQL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  <w:rtl w:val="true"/>
        </w:rPr>
        <w:t xml:space="preserve"> </w:t>
      </w:r>
      <w:r>
        <w:rPr>
          <w:rFonts w:ascii="Nazli" w:hAnsi="Nazli" w:cs="Nazli"/>
          <w:b w:val="false"/>
          <w:b w:val="false"/>
          <w:bCs w:val="false"/>
          <w:color w:val="111111"/>
          <w:sz w:val="22"/>
          <w:sz w:val="22"/>
          <w:szCs w:val="22"/>
          <w:shd w:fill="auto" w:val="clear"/>
          <w:rtl w:val="true"/>
        </w:rPr>
        <w:t xml:space="preserve">با استفاده از </w:t>
      </w:r>
      <w:r>
        <w:rPr>
          <w:rFonts w:cs="Nazli" w:ascii="Nazli" w:hAnsi="Nazli"/>
          <w:b w:val="false"/>
          <w:bCs w:val="false"/>
          <w:color w:val="111111"/>
          <w:sz w:val="22"/>
          <w:szCs w:val="22"/>
          <w:shd w:fill="auto" w:val="clear"/>
        </w:rPr>
        <w:t>DATABASE_URL</w:t>
      </w:r>
    </w:p>
    <w:p>
      <w:pPr>
        <w:pStyle w:val="TextBody"/>
        <w:numPr>
          <w:ilvl w:val="0"/>
          <w:numId w:val="15"/>
        </w:numPr>
        <w:bidi w:val="1"/>
        <w:jc w:val="left"/>
        <w:rPr>
          <w:rFonts w:ascii="Nazli" w:hAnsi="Nazli"/>
          <w:b w:val="false"/>
          <w:b w:val="false"/>
          <w:bCs w:val="false"/>
        </w:rPr>
      </w:pPr>
      <w:r>
        <w:rPr>
          <w:rFonts w:ascii="Nazli" w:hAnsi="Nazli" w:cs="Nazli"/>
          <w:b w:val="false"/>
          <w:b w:val="false"/>
          <w:bCs w:val="false"/>
          <w:rtl w:val="true"/>
        </w:rPr>
        <w:t xml:space="preserve">تعریف </w:t>
      </w:r>
      <w:r>
        <w:rPr>
          <w:rFonts w:cs="Nazli" w:ascii="Nazli" w:hAnsi="Nazli"/>
          <w:b w:val="false"/>
          <w:bCs w:val="false"/>
        </w:rPr>
        <w:t>session</w:t>
      </w:r>
      <w:r>
        <w:rPr>
          <w:rFonts w:cs="Nazli" w:ascii="Nazli" w:hAnsi="Nazli"/>
          <w:b w:val="false"/>
          <w:bCs w:val="false"/>
          <w:rtl w:val="true"/>
        </w:rPr>
        <w:t xml:space="preserve"> </w:t>
      </w:r>
      <w:r>
        <w:rPr>
          <w:rFonts w:ascii="Nazli" w:hAnsi="Nazli" w:cs="Nazli"/>
          <w:b w:val="false"/>
          <w:b w:val="false"/>
          <w:bCs w:val="false"/>
          <w:rtl w:val="true"/>
        </w:rPr>
        <w:t>برای انجام عملیات بر روی دیتابیس</w:t>
      </w:r>
    </w:p>
    <w:p>
      <w:pPr>
        <w:pStyle w:val="TextBody"/>
        <w:bidi w:val="1"/>
        <w:jc w:val="left"/>
        <w:rPr>
          <w:rFonts w:ascii="Nazli" w:hAnsi="Nazli"/>
          <w:b w:val="false"/>
          <w:b w:val="false"/>
          <w:bCs w:val="false"/>
        </w:rPr>
      </w:pPr>
      <w:r>
        <w:rPr>
          <w:rFonts w:ascii="Nazli" w:hAnsi="Nazli"/>
          <w:b w:val="false"/>
          <w:bCs w:val="false"/>
          <w:rtl w:val="true"/>
        </w:rPr>
        <w:tab/>
      </w:r>
    </w:p>
    <w:p>
      <w:pPr>
        <w:pStyle w:val="TextBody"/>
        <w:bidi w:val="1"/>
        <w:jc w:val="left"/>
        <w:rPr/>
      </w:pPr>
      <w:r>
        <w:rPr>
          <w:rFonts w:ascii="Nazli" w:hAnsi="Nazli"/>
          <w:b w:val="false"/>
          <w:bCs w:val="false"/>
          <w:rtl w:val="true"/>
        </w:rPr>
        <w:tab/>
      </w:r>
      <w:r>
        <w:rPr>
          <w:rFonts w:ascii="Nazli" w:hAnsi="Nazli" w:cs="Nazli"/>
          <w:b w:val="false"/>
          <w:b w:val="false"/>
          <w:bCs w:val="false"/>
        </w:rPr>
        <w:t>۲</w:t>
      </w:r>
      <w:r>
        <w:rPr>
          <w:rFonts w:cs="Nazli" w:ascii="Nazli" w:hAnsi="Nazli"/>
          <w:b w:val="false"/>
          <w:bCs w:val="false"/>
          <w:rtl w:val="true"/>
        </w:rPr>
        <w:t>.</w:t>
      </w:r>
      <w:r>
        <w:rPr>
          <w:rFonts w:cs="Nazli" w:ascii="Nazli" w:hAnsi="Nazli"/>
          <w:b w:val="false"/>
          <w:bCs w:val="false"/>
          <w:color w:val="111111"/>
          <w:rtl w:val="true"/>
        </w:rPr>
        <w:t xml:space="preserve"> </w:t>
      </w:r>
      <w:r>
        <w:rPr>
          <w:rStyle w:val="StrongEmphasis"/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 xml:space="preserve">تعریف مدل جدول </w:t>
      </w:r>
      <w:r>
        <w:rPr>
          <w:rStyle w:val="SourceText"/>
          <w:rFonts w:cs="Nazli" w:ascii="Nazli" w:hAnsi="Nazli"/>
          <w:b w:val="false"/>
          <w:bCs w:val="false"/>
          <w:color w:val="111111"/>
          <w:sz w:val="24"/>
          <w:szCs w:val="24"/>
        </w:rPr>
        <w:t>logs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cs="Nazli" w:ascii="Nazli" w:hAnsi="Nazli"/>
          <w:color w:val="111111"/>
        </w:rPr>
        <w:t>class Log(Base):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cs="Nazli" w:ascii="Nazli" w:hAnsi="Nazli"/>
          <w:color w:val="000000"/>
          <w:shd w:fill="auto" w:val="clear"/>
        </w:rPr>
        <w:t xml:space="preserve">    </w:t>
      </w:r>
      <w:r>
        <w:rPr>
          <w:rStyle w:val="SourceText"/>
          <w:rFonts w:cs="Nazli" w:ascii="Nazli" w:hAnsi="Nazli"/>
          <w:color w:val="000000"/>
          <w:shd w:fill="auto" w:val="clear"/>
        </w:rPr>
        <w:t>__tablename__ = "logs"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cs="Nazli" w:ascii="Nazli" w:hAnsi="Nazli"/>
          <w:color w:val="000000"/>
          <w:shd w:fill="auto" w:val="clear"/>
        </w:rPr>
        <w:t xml:space="preserve">    </w:t>
      </w:r>
      <w:r>
        <w:rPr>
          <w:rStyle w:val="SourceText"/>
          <w:rFonts w:cs="Nazli" w:ascii="Nazli" w:hAnsi="Nazli"/>
          <w:b w:val="false"/>
          <w:color w:val="000000"/>
          <w:sz w:val="21"/>
          <w:shd w:fill="auto" w:val="clear"/>
        </w:rPr>
        <w:t>id = Column(Integer, primary_key=True, index=True) # Primary key</w:t>
        <w:br/>
        <w:t xml:space="preserve">    </w:t>
      </w:r>
      <w:r>
        <w:rPr>
          <w:rFonts w:ascii="Nazli" w:hAnsi="Nazli"/>
          <w:b w:val="false"/>
          <w:color w:val="000000"/>
          <w:sz w:val="21"/>
          <w:shd w:fill="auto" w:val="clear"/>
        </w:rPr>
        <w:t>timestamp = Column(DateTime, nullable=False) # Server-side timestamp</w:t>
        <w:br/>
        <w:t xml:space="preserve">    ….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bidi w:val="1"/>
        <w:ind w:left="1069" w:firstLine="1352"/>
        <w:jc w:val="left"/>
        <w:rPr/>
      </w:pPr>
      <w:r>
        <w:rPr>
          <w:rFonts w:cs="Nazli" w:ascii="Nazli" w:hAnsi="Nazli"/>
          <w:color w:val="111111"/>
          <w:rtl w:val="true"/>
        </w:rPr>
        <w:t xml:space="preserve">  </w:t>
      </w:r>
      <w:r>
        <w:rPr>
          <w:rFonts w:ascii="Nazli" w:hAnsi="Nazli" w:cs="Nazli"/>
          <w:color w:val="111111"/>
          <w:rtl w:val="true"/>
        </w:rPr>
        <w:t xml:space="preserve">هر لاگ دریافتی در قالب یک ردیف </w:t>
      </w:r>
      <w:r>
        <w:rPr>
          <w:rFonts w:cs="Nazli" w:ascii="Nazli" w:hAnsi="Nazli"/>
          <w:color w:val="111111"/>
          <w:rtl w:val="true"/>
        </w:rPr>
        <w:t>(</w:t>
      </w:r>
      <w:r>
        <w:rPr>
          <w:rFonts w:cs="Nazli" w:ascii="Nazli" w:hAnsi="Nazli"/>
          <w:color w:val="111111"/>
        </w:rPr>
        <w:t>record</w:t>
      </w:r>
      <w:r>
        <w:rPr>
          <w:rFonts w:cs="Nazli" w:ascii="Nazli" w:hAnsi="Nazli"/>
          <w:color w:val="111111"/>
          <w:rtl w:val="true"/>
        </w:rPr>
        <w:t xml:space="preserve">) </w:t>
      </w:r>
      <w:r>
        <w:rPr>
          <w:rFonts w:ascii="Nazli" w:hAnsi="Nazli" w:cs="Nazli"/>
          <w:color w:val="111111"/>
          <w:rtl w:val="true"/>
        </w:rPr>
        <w:t xml:space="preserve">در جدول </w:t>
      </w:r>
      <w:r>
        <w:rPr>
          <w:rStyle w:val="SourceText"/>
          <w:rFonts w:cs="Nazli" w:ascii="Nazli" w:hAnsi="Nazli"/>
          <w:color w:val="111111"/>
        </w:rPr>
        <w:t>logs</w:t>
      </w:r>
      <w:r>
        <w:rPr>
          <w:rFonts w:cs="Nazli" w:ascii="Nazli" w:hAnsi="Nazli"/>
          <w:color w:val="111111"/>
          <w:rtl w:val="true"/>
        </w:rPr>
        <w:t xml:space="preserve"> </w:t>
      </w:r>
      <w:r>
        <w:rPr>
          <w:rFonts w:ascii="Nazli" w:hAnsi="Nazli" w:cs="Nazli"/>
          <w:color w:val="111111"/>
          <w:rtl w:val="true"/>
        </w:rPr>
        <w:t>ذخیره می‌شود</w:t>
      </w:r>
      <w:r>
        <w:rPr>
          <w:rFonts w:cs="Nazli" w:ascii="Nazli" w:hAnsi="Nazli"/>
          <w:color w:val="111111"/>
          <w:rtl w:val="true"/>
        </w:rPr>
        <w:t>.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bidi w:val="1"/>
        <w:ind w:left="1069" w:firstLine="1352"/>
        <w:jc w:val="left"/>
        <w:rPr/>
      </w:pPr>
      <w:r>
        <w:rPr>
          <w:rFonts w:cs="Nazli" w:ascii="Nazli" w:hAnsi="Nazli"/>
          <w:color w:val="111111"/>
          <w:rtl w:val="true"/>
        </w:rPr>
        <w:t xml:space="preserve">  </w:t>
      </w:r>
      <w:r>
        <w:rPr>
          <w:rFonts w:ascii="Nazli" w:hAnsi="Nazli" w:cs="Nazli"/>
          <w:color w:val="111111"/>
          <w:rtl w:val="true"/>
        </w:rPr>
        <w:t xml:space="preserve">ستون‌هایی مثل </w:t>
      </w:r>
      <w:r>
        <w:rPr>
          <w:rStyle w:val="SourceText"/>
          <w:rFonts w:cs="Nazli" w:ascii="Nazli" w:hAnsi="Nazli"/>
          <w:color w:val="111111"/>
        </w:rPr>
        <w:t>in_mac</w:t>
      </w:r>
      <w:r>
        <w:rPr>
          <w:rFonts w:cs="Nazli" w:ascii="Nazli" w:hAnsi="Nazli"/>
          <w:color w:val="111111"/>
        </w:rPr>
        <w:t xml:space="preserve">, </w:t>
      </w:r>
      <w:r>
        <w:rPr>
          <w:rStyle w:val="SourceText"/>
          <w:rFonts w:cs="Nazli" w:ascii="Nazli" w:hAnsi="Nazli"/>
          <w:color w:val="111111"/>
        </w:rPr>
        <w:t>out_mac</w:t>
      </w:r>
      <w:r>
        <w:rPr>
          <w:rFonts w:cs="Nazli" w:ascii="Nazli" w:hAnsi="Nazli"/>
          <w:color w:val="111111"/>
        </w:rPr>
        <w:t xml:space="preserve">, </w:t>
      </w:r>
      <w:r>
        <w:rPr>
          <w:rStyle w:val="SourceText"/>
          <w:rFonts w:cs="Nazli" w:ascii="Nazli" w:hAnsi="Nazli"/>
          <w:color w:val="111111"/>
        </w:rPr>
        <w:t>src_ip</w:t>
      </w:r>
      <w:r>
        <w:rPr>
          <w:rFonts w:cs="Nazli" w:ascii="Nazli" w:hAnsi="Nazli"/>
          <w:color w:val="111111"/>
        </w:rPr>
        <w:t xml:space="preserve">, </w:t>
      </w:r>
      <w:r>
        <w:rPr>
          <w:rStyle w:val="SourceText"/>
          <w:rFonts w:cs="Nazli" w:ascii="Nazli" w:hAnsi="Nazli"/>
          <w:color w:val="111111"/>
        </w:rPr>
        <w:t>dst_ip</w:t>
      </w:r>
      <w:r>
        <w:rPr>
          <w:rFonts w:cs="Nazli" w:ascii="Nazli" w:hAnsi="Nazli"/>
          <w:color w:val="111111"/>
        </w:rPr>
        <w:t xml:space="preserve">, </w:t>
      </w:r>
      <w:r>
        <w:rPr>
          <w:rStyle w:val="SourceText"/>
          <w:rFonts w:cs="Nazli" w:ascii="Nazli" w:hAnsi="Nazli"/>
          <w:color w:val="111111"/>
        </w:rPr>
        <w:t>description</w:t>
      </w:r>
      <w:r>
        <w:rPr>
          <w:rFonts w:cs="Nazli" w:ascii="Nazli" w:hAnsi="Nazli"/>
          <w:color w:val="111111"/>
          <w:rtl w:val="true"/>
        </w:rPr>
        <w:t xml:space="preserve"> </w:t>
      </w:r>
      <w:r>
        <w:rPr>
          <w:rFonts w:ascii="Nazli" w:hAnsi="Nazli" w:cs="Nazli"/>
          <w:color w:val="111111"/>
          <w:rtl w:val="true"/>
        </w:rPr>
        <w:t>و</w:t>
      </w:r>
      <w:r>
        <w:rPr>
          <w:rFonts w:cs="Nazli" w:ascii="Nazli" w:hAnsi="Nazli"/>
          <w:color w:val="111111"/>
          <w:rtl w:val="true"/>
        </w:rPr>
        <w:t xml:space="preserve">... </w:t>
      </w:r>
      <w:r>
        <w:rPr>
          <w:rFonts w:ascii="Nazli" w:hAnsi="Nazli" w:cs="Nazli"/>
          <w:color w:val="111111"/>
          <w:rtl w:val="true"/>
        </w:rPr>
        <w:t xml:space="preserve">در اینجا مشخص </w:t>
      </w:r>
      <w:r>
        <w:rPr>
          <w:rFonts w:ascii="Nazli" w:hAnsi="Nazli" w:cs="Nazli"/>
          <w:color w:val="111111"/>
          <w:rtl w:val="true"/>
        </w:rPr>
        <w:t>می‌شوند</w:t>
      </w:r>
      <w:r>
        <w:rPr>
          <w:rFonts w:cs="Nazli" w:ascii="Nazli" w:hAnsi="Nazli"/>
          <w:color w:val="111111"/>
          <w:rtl w:val="true"/>
        </w:rPr>
        <w:t>.</w:t>
      </w:r>
    </w:p>
    <w:p>
      <w:pPr>
        <w:pStyle w:val="TextBody"/>
        <w:numPr>
          <w:ilvl w:val="0"/>
          <w:numId w:val="0"/>
        </w:numPr>
        <w:bidi w:val="1"/>
        <w:ind w:hanging="0"/>
        <w:jc w:val="left"/>
        <w:rPr>
          <w:rFonts w:ascii="Nazli" w:hAnsi="Nazli" w:cs="Nazli"/>
          <w:b w:val="false"/>
          <w:b w:val="false"/>
          <w:bCs w:val="false"/>
          <w:color w:val="111111"/>
        </w:rPr>
      </w:pPr>
      <w:r>
        <w:rPr>
          <w:rFonts w:cs="Nazli" w:ascii="Nazli" w:hAnsi="Nazli"/>
          <w:b w:val="false"/>
          <w:bCs w:val="false"/>
          <w:color w:val="111111"/>
          <w:rtl w:val="true"/>
        </w:rPr>
      </w:r>
    </w:p>
    <w:p>
      <w:pPr>
        <w:pStyle w:val="TextBody"/>
        <w:bidi w:val="1"/>
        <w:jc w:val="left"/>
        <w:rPr/>
      </w:pPr>
      <w:r>
        <w:rPr>
          <w:rStyle w:val="SourceText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ab/>
      </w:r>
      <w:r>
        <w:rPr>
          <w:rStyle w:val="SourceText"/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</w:rPr>
        <w:t>۳</w:t>
      </w:r>
      <w:r>
        <w:rPr>
          <w:rStyle w:val="SourceText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 xml:space="preserve">. </w:t>
      </w:r>
      <w:r>
        <w:rPr>
          <w:rStyle w:val="StrongEmphasis"/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  <w:rtl w:val="true"/>
        </w:rPr>
        <w:t>ایجاد جدول‌ها در پایگاه داده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cs="Nazli" w:ascii="Nazli" w:hAnsi="Nazli"/>
        </w:rPr>
        <w:tab/>
      </w:r>
      <w:r>
        <w:rPr>
          <w:rStyle w:val="SourceText"/>
          <w:rFonts w:cs="Nazli" w:ascii="Nazli" w:hAnsi="Nazli"/>
          <w:sz w:val="26"/>
          <w:szCs w:val="26"/>
        </w:rPr>
        <w:t>Base.metadata.create_all(bind=engine)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bidi w:val="1"/>
        <w:ind w:left="709" w:firstLine="992"/>
        <w:jc w:val="left"/>
        <w:rPr>
          <w:rFonts w:ascii="Nazli" w:hAnsi="Nazli" w:cs="Nazli"/>
        </w:rPr>
      </w:pPr>
      <w:r>
        <w:rPr>
          <w:rFonts w:ascii="Nazli" w:hAnsi="Nazli" w:cs="Nazli"/>
          <w:rtl w:val="true"/>
        </w:rPr>
        <w:t xml:space="preserve">این خط اطمینان می‌دهد که در شروع برنامه، جدول‌ها ساخته شوند </w:t>
      </w:r>
      <w:r>
        <w:rPr>
          <w:rFonts w:cs="Nazli" w:ascii="Nazli" w:hAnsi="Nazli"/>
          <w:rtl w:val="true"/>
        </w:rPr>
        <w:t>(</w:t>
      </w:r>
      <w:r>
        <w:rPr>
          <w:rFonts w:ascii="Nazli" w:hAnsi="Nazli" w:cs="Nazli"/>
          <w:rtl w:val="true"/>
        </w:rPr>
        <w:t>اگر وجود نداشته باشند</w:t>
      </w:r>
      <w:r>
        <w:rPr>
          <w:rFonts w:cs="Nazli" w:ascii="Nazli" w:hAnsi="Nazli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Nazli" w:hAnsi="Nazli" w:cs="Nazli"/>
          <w:b w:val="false"/>
          <w:b w:val="false"/>
          <w:bCs w:val="false"/>
          <w:color w:val="111111"/>
          <w:sz w:val="24"/>
          <w:szCs w:val="24"/>
        </w:rPr>
      </w:pPr>
      <w:r>
        <w:rPr>
          <w:rtl w:val="true"/>
        </w:rPr>
      </w:r>
    </w:p>
    <w:p>
      <w:pPr>
        <w:pStyle w:val="Heading3"/>
        <w:bidi w:val="1"/>
        <w:spacing w:before="0" w:after="283"/>
        <w:jc w:val="left"/>
        <w:rPr/>
      </w:pPr>
      <w:r>
        <w:rPr>
          <w:rStyle w:val="SourceText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ab/>
      </w:r>
      <w:r>
        <w:rPr>
          <w:rStyle w:val="SourceText"/>
          <w:rFonts w:ascii="Nazli" w:hAnsi="Nazli" w:cs="Nazli"/>
          <w:b w:val="false"/>
          <w:b w:val="false"/>
          <w:bCs w:val="false"/>
          <w:color w:val="111111"/>
          <w:sz w:val="24"/>
          <w:sz w:val="24"/>
          <w:szCs w:val="24"/>
        </w:rPr>
        <w:t>۴</w:t>
      </w:r>
      <w:r>
        <w:rPr>
          <w:rStyle w:val="SourceText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>.</w:t>
      </w:r>
      <w:r>
        <w:rPr>
          <w:rStyle w:val="SourceText"/>
          <w:rFonts w:cs="Nazli" w:ascii="Nazli" w:hAnsi="Nazli"/>
          <w:b w:val="false"/>
          <w:bCs w:val="false"/>
          <w:color w:val="111111"/>
          <w:sz w:val="24"/>
          <w:szCs w:val="24"/>
          <w:rtl w:val="true"/>
        </w:rPr>
        <w:t xml:space="preserve"> </w:t>
      </w:r>
      <w:r>
        <w:rPr>
          <w:rStyle w:val="StrongEmphasis"/>
          <w:rFonts w:ascii="Nazli" w:hAnsi="Nazli" w:cs="Nazli"/>
          <w:b w:val="false"/>
          <w:b w:val="false"/>
          <w:bCs w:val="false"/>
          <w:color w:val="111111"/>
          <w:sz w:val="22"/>
          <w:sz w:val="22"/>
          <w:szCs w:val="22"/>
          <w:rtl w:val="true"/>
        </w:rPr>
        <w:t xml:space="preserve">دریافت و پردازش لاگ‌ها از طریق </w:t>
      </w:r>
      <w:r>
        <w:rPr>
          <w:rStyle w:val="StrongEmphasis"/>
          <w:rFonts w:cs="Nazli" w:ascii="Nazli" w:hAnsi="Nazli"/>
          <w:b w:val="false"/>
          <w:bCs w:val="false"/>
          <w:color w:val="111111"/>
          <w:sz w:val="22"/>
          <w:szCs w:val="22"/>
        </w:rPr>
        <w:t>API</w:t>
      </w:r>
    </w:p>
    <w:p>
      <w:pPr>
        <w:pStyle w:val="PreformattedText"/>
        <w:bidi w:val="0"/>
        <w:rPr/>
      </w:pPr>
      <w:r>
        <w:rPr>
          <w:rStyle w:val="SourceText"/>
          <w:rFonts w:cs="Nazli" w:ascii="Nazli" w:hAnsi="Nazli"/>
          <w:b w:val="false"/>
          <w:bCs w:val="false"/>
          <w:sz w:val="22"/>
          <w:szCs w:val="22"/>
        </w:rPr>
        <w:tab/>
        <w:t>@app.post("/logs")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cs="Nazli" w:ascii="Nazli" w:hAnsi="Nazli"/>
          <w:b w:val="false"/>
          <w:bCs w:val="false"/>
          <w:sz w:val="22"/>
          <w:szCs w:val="22"/>
        </w:rPr>
        <w:tab/>
        <w:t>async def receive_logs(request: Request):</w:t>
        <w:br/>
        <w:t xml:space="preserve">              </w:t>
      </w:r>
      <w:r>
        <w:rPr>
          <w:rStyle w:val="SourceText"/>
          <w:rFonts w:cs="Nazli" w:ascii="Nazli" w:hAnsi="Nazli"/>
          <w:b w:val="false"/>
          <w:bCs w:val="false"/>
          <w:color w:val="000000"/>
          <w:sz w:val="22"/>
          <w:szCs w:val="22"/>
          <w:shd w:fill="auto" w:val="clear"/>
        </w:rPr>
        <w:t>….</w:t>
      </w:r>
    </w:p>
    <w:p>
      <w:pPr>
        <w:pStyle w:val="Heading2"/>
        <w:bidi w:val="1"/>
        <w:spacing w:before="0" w:after="283"/>
        <w:jc w:val="left"/>
        <w:rPr>
          <w:rFonts w:ascii="Nazli" w:hAnsi="Nazli" w:cs="Nazli"/>
        </w:rPr>
      </w:pPr>
      <w:r>
        <w:rPr>
          <w:rFonts w:cs="Nazli" w:ascii="Nazli" w:hAnsi="Nazli"/>
          <w:rtl w:val="true"/>
        </w:rPr>
      </w:r>
    </w:p>
    <w:p>
      <w:pPr>
        <w:pStyle w:val="Heading2"/>
        <w:bidi w:val="1"/>
        <w:spacing w:before="0" w:after="283"/>
        <w:jc w:val="left"/>
        <w:rPr>
          <w:rFonts w:ascii="Nazli" w:hAnsi="Nazli" w:cs="Nazli"/>
          <w:b/>
          <w:b/>
          <w:bCs/>
        </w:rPr>
      </w:pPr>
      <w:r>
        <w:rPr>
          <w:rFonts w:cs="Nazli" w:ascii="Nazli" w:hAnsi="Nazli"/>
          <w:b/>
          <w:bCs/>
          <w:color w:val="111111"/>
          <w:sz w:val="24"/>
          <w:szCs w:val="24"/>
          <w:rtl w:val="true"/>
        </w:rPr>
        <w:tab/>
      </w:r>
      <w:r>
        <w:rPr>
          <w:rFonts w:ascii="Nazli" w:hAnsi="Nazli" w:cs="Nazli"/>
          <w:b/>
          <w:b/>
          <w:bCs/>
          <w:color w:val="111111"/>
          <w:sz w:val="24"/>
          <w:sz w:val="24"/>
          <w:szCs w:val="24"/>
          <w:rtl w:val="true"/>
        </w:rPr>
        <w:t xml:space="preserve">گام چهارم </w:t>
      </w:r>
      <w:r>
        <w:rPr>
          <w:rFonts w:cs="Nazli" w:ascii="Nazli" w:hAnsi="Nazli"/>
          <w:b/>
          <w:bCs/>
          <w:color w:val="111111"/>
          <w:sz w:val="24"/>
          <w:szCs w:val="24"/>
          <w:rtl w:val="true"/>
        </w:rPr>
        <w:t xml:space="preserve">: </w:t>
      </w:r>
      <w:r>
        <w:rPr>
          <w:rFonts w:ascii="Nazli" w:hAnsi="Nazli" w:cs="Nazl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 xml:space="preserve">مشاهده رکوردهای لاگ در پایگاه داده </w:t>
      </w:r>
      <w:r>
        <w:rPr>
          <w:rFonts w:cs="Nazli" w:ascii="Nazli" w:hAnsi="Nazli"/>
          <w:b/>
          <w:bCs/>
          <w:color w:val="000000"/>
          <w:sz w:val="24"/>
          <w:szCs w:val="24"/>
          <w:shd w:fill="auto" w:val="clear"/>
        </w:rPr>
        <w:t>PostgreSQL</w:t>
      </w:r>
    </w:p>
    <w:p>
      <w:pPr>
        <w:pStyle w:val="Heading3"/>
        <w:bidi w:val="1"/>
        <w:spacing w:before="200" w:after="283"/>
        <w:jc w:val="left"/>
        <w:rPr/>
      </w:pPr>
      <w:r>
        <w:rPr>
          <w:rFonts w:cs="Nazli" w:ascii="Nazli" w:hAnsi="Nazli"/>
          <w:color w:val="000000"/>
          <w:shd w:fill="auto" w:val="clear"/>
          <w:rtl w:val="true"/>
        </w:rPr>
        <w:t xml:space="preserve"> </w:t>
      </w:r>
      <w:r>
        <w:rPr>
          <w:rFonts w:cs="Nazli" w:ascii="Nazli" w:hAnsi="Nazli"/>
          <w:color w:val="000000"/>
          <w:shd w:fill="auto" w:val="clear"/>
          <w:rtl w:val="true"/>
        </w:rPr>
        <w:tab/>
      </w:r>
      <w:r>
        <w:rPr>
          <w:rFonts w:ascii="Nazli" w:hAnsi="Nazli" w:cs="Nazli"/>
          <w:b w:val="false"/>
          <w:b w:val="false"/>
          <w:bCs w:val="false"/>
          <w:color w:val="000000"/>
          <w:shd w:fill="auto" w:val="clear"/>
        </w:rPr>
        <w:t>۱</w:t>
      </w:r>
      <w:r>
        <w:rPr>
          <w:rFonts w:cs="Nazli" w:ascii="Nazli" w:hAnsi="Nazli"/>
          <w:b w:val="false"/>
          <w:bCs w:val="false"/>
          <w:color w:val="000000"/>
          <w:shd w:fill="auto" w:val="clear"/>
          <w:rtl w:val="true"/>
        </w:rPr>
        <w:t xml:space="preserve">. </w:t>
      </w:r>
      <w:r>
        <w:rPr>
          <w:rFonts w:ascii="Nazli" w:hAnsi="Nazli" w:cs="Nazli"/>
          <w:b w:val="false"/>
          <w:b w:val="false"/>
          <w:bCs w:val="false"/>
          <w:color w:val="000000"/>
          <w:shd w:fill="auto" w:val="clear"/>
          <w:rtl w:val="true"/>
        </w:rPr>
        <w:t xml:space="preserve">اتصال به دیتابیس با ابزار </w:t>
      </w:r>
      <w:r>
        <w:rPr>
          <w:rStyle w:val="SourceText"/>
          <w:rFonts w:cs="Nazli" w:ascii="Nazli" w:hAnsi="Nazli"/>
          <w:b w:val="false"/>
          <w:bCs w:val="false"/>
          <w:color w:val="000000"/>
          <w:shd w:fill="auto" w:val="clear"/>
        </w:rPr>
        <w:t>psql</w:t>
      </w:r>
      <w:r>
        <w:rPr>
          <w:rStyle w:val="SourceText"/>
          <w:rFonts w:cs="Nazli" w:ascii="Nazli" w:hAnsi="Nazli"/>
          <w:b w:val="false"/>
          <w:bCs w:val="false"/>
          <w:color w:val="000000"/>
          <w:shd w:fill="auto" w:val="clear"/>
          <w:rtl w:val="true"/>
        </w:rPr>
        <w:t xml:space="preserve"> </w:t>
      </w:r>
      <w:r>
        <w:rPr>
          <w:rFonts w:cs="Nazli" w:ascii="Nazli" w:hAnsi="Nazli"/>
          <w:b w:val="false"/>
          <w:bCs w:val="false"/>
          <w:color w:val="000000"/>
          <w:shd w:fill="auto" w:val="clear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cs="Nazli" w:ascii="Nazli" w:hAnsi="Nazli"/>
          <w:color w:val="000000"/>
          <w:shd w:fill="auto" w:val="clear"/>
          <w:rtl w:val="true"/>
        </w:rPr>
        <w:tab/>
      </w:r>
      <w:r>
        <w:rPr>
          <w:rFonts w:ascii="Nazli" w:hAnsi="Nazli" w:cs="Nazli"/>
          <w:color w:val="000000"/>
          <w:shd w:fill="auto" w:val="clear"/>
          <w:rtl w:val="true"/>
        </w:rPr>
        <w:t xml:space="preserve">اگر </w:t>
      </w:r>
      <w:r>
        <w:rPr>
          <w:rFonts w:ascii="Nazli" w:hAnsi="Nazli" w:cs="Nazli"/>
          <w:color w:val="000000"/>
          <w:shd w:fill="auto" w:val="clear"/>
          <w:rtl w:val="true"/>
        </w:rPr>
        <w:t>دستور</w:t>
      </w:r>
      <w:r>
        <w:rPr>
          <w:rFonts w:ascii="Nazli" w:hAnsi="Nazli" w:cs="Nazli"/>
          <w:color w:val="000000"/>
          <w:shd w:fill="auto" w:val="clear"/>
          <w:rtl w:val="true"/>
        </w:rPr>
        <w:t xml:space="preserve"> </w:t>
      </w:r>
      <w:r>
        <w:rPr>
          <w:rStyle w:val="SourceText"/>
          <w:rFonts w:cs="Nazli" w:ascii="Nazli" w:hAnsi="Nazli"/>
          <w:color w:val="000000"/>
          <w:shd w:fill="auto" w:val="clear"/>
        </w:rPr>
        <w:t>psql</w:t>
      </w:r>
      <w:r>
        <w:rPr>
          <w:rFonts w:cs="Nazli" w:ascii="Nazli" w:hAnsi="Nazli"/>
          <w:color w:val="000000"/>
          <w:shd w:fill="auto" w:val="clear"/>
          <w:rtl w:val="true"/>
        </w:rPr>
        <w:t xml:space="preserve"> </w:t>
      </w:r>
      <w:r>
        <w:rPr>
          <w:rFonts w:ascii="Nazli" w:hAnsi="Nazli" w:cs="Nazli"/>
          <w:color w:val="000000"/>
          <w:shd w:fill="auto" w:val="clear"/>
          <w:rtl w:val="true"/>
        </w:rPr>
        <w:t xml:space="preserve">روی سرور </w:t>
      </w:r>
      <w:r>
        <w:rPr>
          <w:rFonts w:cs="Nazli" w:ascii="Nazli" w:hAnsi="Nazli"/>
          <w:color w:val="000000"/>
          <w:shd w:fill="auto" w:val="clear"/>
        </w:rPr>
        <w:t>PostgreSQL</w:t>
      </w:r>
      <w:r>
        <w:rPr>
          <w:rFonts w:cs="Nazli" w:ascii="Nazli" w:hAnsi="Nazli"/>
          <w:color w:val="000000"/>
          <w:shd w:fill="auto" w:val="clear"/>
          <w:rtl w:val="true"/>
        </w:rPr>
        <w:t xml:space="preserve"> </w:t>
      </w:r>
      <w:r>
        <w:rPr>
          <w:rFonts w:ascii="Nazli" w:hAnsi="Nazli" w:cs="Nazli"/>
          <w:color w:val="000000"/>
          <w:shd w:fill="auto" w:val="clear"/>
          <w:rtl w:val="true"/>
        </w:rPr>
        <w:t xml:space="preserve">نصب </w:t>
      </w:r>
      <w:r>
        <w:rPr>
          <w:rFonts w:ascii="Nazli" w:hAnsi="Nazli" w:cs="Nazli"/>
          <w:color w:val="000000"/>
          <w:shd w:fill="auto" w:val="clear"/>
          <w:rtl w:val="true"/>
        </w:rPr>
        <w:t>باشه</w:t>
      </w:r>
      <w:r>
        <w:rPr>
          <w:rFonts w:ascii="Nazli" w:hAnsi="Nazli" w:cs="Nazli"/>
          <w:color w:val="000000"/>
          <w:shd w:fill="auto" w:val="clear"/>
          <w:rtl w:val="true"/>
        </w:rPr>
        <w:t xml:space="preserve"> </w:t>
      </w:r>
      <w:r>
        <w:rPr>
          <w:rFonts w:cs="Nazli" w:ascii="Nazli" w:hAnsi="Nazli"/>
          <w:color w:val="000000"/>
          <w:shd w:fill="auto" w:val="clear"/>
          <w:rtl w:val="true"/>
        </w:rPr>
        <w:t>:</w:t>
      </w:r>
    </w:p>
    <w:p>
      <w:pPr>
        <w:pStyle w:val="PreformattedText"/>
        <w:bidi w:val="0"/>
        <w:spacing w:before="0" w:after="283"/>
        <w:jc w:val="center"/>
        <w:rPr/>
      </w:pPr>
      <w:r>
        <w:rPr>
          <w:rStyle w:val="SourceText"/>
          <w:rFonts w:cs="Nazli" w:ascii="Nazli" w:hAnsi="Nazli"/>
          <w:b/>
          <w:bCs/>
          <w:color w:val="000000"/>
          <w:shd w:fill="auto" w:val="clear"/>
        </w:rPr>
        <w:t>psql -U &lt;</w:t>
      </w:r>
      <w:r>
        <w:rPr>
          <w:rStyle w:val="SourceText"/>
          <w:rFonts w:cs="Nazli" w:ascii="Nazli" w:hAnsi="Nazli"/>
          <w:b/>
          <w:bCs/>
          <w:color w:val="000000"/>
          <w:shd w:fill="auto" w:val="clear"/>
        </w:rPr>
        <w:t>username</w:t>
      </w:r>
      <w:r>
        <w:rPr>
          <w:rStyle w:val="SourceText"/>
          <w:rFonts w:cs="Nazli" w:ascii="Nazli" w:hAnsi="Nazli"/>
          <w:b/>
          <w:bCs/>
          <w:color w:val="000000"/>
          <w:shd w:fill="auto" w:val="clear"/>
        </w:rPr>
        <w:t>&gt; -d &lt;</w:t>
      </w:r>
      <w:r>
        <w:rPr>
          <w:rStyle w:val="SourceText"/>
          <w:rFonts w:cs="Nazli" w:ascii="Nazli" w:hAnsi="Nazli"/>
          <w:b/>
          <w:bCs/>
          <w:color w:val="000000"/>
          <w:shd w:fill="auto" w:val="clear"/>
        </w:rPr>
        <w:t>database_name&gt;</w:t>
      </w:r>
      <w:r>
        <w:rPr>
          <w:rStyle w:val="SourceText"/>
          <w:rFonts w:cs="Nazli" w:ascii="Nazli" w:hAnsi="Nazli"/>
          <w:b/>
          <w:bCs/>
          <w:color w:val="000000"/>
          <w:shd w:fill="auto" w:val="clear"/>
        </w:rPr>
        <w:t xml:space="preserve"> </w:t>
      </w:r>
    </w:p>
    <w:p>
      <w:pPr>
        <w:pStyle w:val="Heading3"/>
        <w:bidi w:val="1"/>
        <w:spacing w:before="200" w:after="283"/>
        <w:jc w:val="left"/>
        <w:rPr>
          <w:rFonts w:ascii="Nazli" w:hAnsi="Nazli" w:cs="Nazli"/>
          <w:color w:val="000000"/>
          <w:highlight w:val="none"/>
          <w:shd w:fill="auto" w:val="clear"/>
        </w:rPr>
      </w:pPr>
      <w:r>
        <w:rPr>
          <w:rFonts w:cs="Nazli" w:ascii="Nazli" w:hAnsi="Nazli"/>
          <w:color w:val="000000"/>
          <w:shd w:fill="auto" w:val="clear"/>
          <w:rtl w:val="true"/>
        </w:rPr>
        <w:tab/>
      </w:r>
      <w:r>
        <w:rPr>
          <w:rFonts w:ascii="Nazli" w:hAnsi="Nazli" w:cs="Nazli"/>
          <w:b w:val="false"/>
          <w:b w:val="false"/>
          <w:bCs w:val="false"/>
          <w:color w:val="000000"/>
          <w:shd w:fill="auto" w:val="clear"/>
        </w:rPr>
        <w:t>۲</w:t>
      </w:r>
      <w:r>
        <w:rPr>
          <w:rFonts w:cs="Nazli" w:ascii="Nazli" w:hAnsi="Nazli"/>
          <w:b w:val="false"/>
          <w:bCs w:val="false"/>
          <w:color w:val="000000"/>
          <w:shd w:fill="auto" w:val="clear"/>
          <w:rtl w:val="true"/>
        </w:rPr>
        <w:t xml:space="preserve">. </w:t>
      </w:r>
      <w:r>
        <w:rPr>
          <w:rFonts w:ascii="Nazli" w:hAnsi="Nazli" w:cs="Nazli"/>
          <w:b w:val="false"/>
          <w:b w:val="false"/>
          <w:bCs w:val="false"/>
          <w:color w:val="000000"/>
          <w:shd w:fill="auto" w:val="clear"/>
          <w:rtl w:val="true"/>
        </w:rPr>
        <w:t>اجرای یک کوئری ساده برای مشاهده لاگ‌ها</w:t>
      </w:r>
      <w:r>
        <w:rPr>
          <w:rFonts w:cs="Nazli" w:ascii="Nazli" w:hAnsi="Nazli"/>
          <w:b w:val="false"/>
          <w:bCs w:val="false"/>
          <w:color w:val="000000"/>
          <w:shd w:fill="auto" w:val="clear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cs="Nazli" w:ascii="Nazli" w:hAnsi="Nazli"/>
          <w:color w:val="000000"/>
          <w:shd w:fill="auto" w:val="clear"/>
          <w:rtl w:val="true"/>
        </w:rPr>
        <w:tab/>
      </w:r>
      <w:r>
        <w:rPr>
          <w:rFonts w:ascii="Nazli" w:hAnsi="Nazli" w:cs="Nazli"/>
          <w:color w:val="000000"/>
          <w:shd w:fill="auto" w:val="clear"/>
          <w:rtl w:val="true"/>
        </w:rPr>
        <w:t xml:space="preserve">پس از اتصال به دیتابیس، می‌تونی از دستور زیر برای نمایش رکوردهای جدول </w:t>
      </w:r>
      <w:r>
        <w:rPr>
          <w:rStyle w:val="SourceText"/>
          <w:rFonts w:cs="Nazli" w:ascii="Nazli" w:hAnsi="Nazli"/>
          <w:color w:val="000000"/>
          <w:shd w:fill="auto" w:val="clear"/>
        </w:rPr>
        <w:t>logs</w:t>
      </w:r>
      <w:r>
        <w:rPr>
          <w:rFonts w:cs="Nazli" w:ascii="Nazli" w:hAnsi="Nazli"/>
          <w:color w:val="000000"/>
          <w:shd w:fill="auto" w:val="clear"/>
          <w:rtl w:val="true"/>
        </w:rPr>
        <w:t xml:space="preserve"> </w:t>
      </w:r>
      <w:r>
        <w:rPr>
          <w:rFonts w:ascii="Nazli" w:hAnsi="Nazli" w:cs="Nazli"/>
          <w:color w:val="000000"/>
          <w:shd w:fill="auto" w:val="clear"/>
          <w:rtl w:val="true"/>
        </w:rPr>
        <w:t>استفاده کنی</w:t>
      </w:r>
      <w:r>
        <w:rPr>
          <w:rFonts w:cs="Nazli" w:ascii="Nazli" w:hAnsi="Nazli"/>
          <w:color w:val="000000"/>
          <w:shd w:fill="auto" w:val="clear"/>
          <w:rtl w:val="true"/>
        </w:rPr>
        <w:t>:</w:t>
      </w:r>
    </w:p>
    <w:p>
      <w:pPr>
        <w:pStyle w:val="PreformattedText"/>
        <w:bidi w:val="0"/>
        <w:spacing w:before="0" w:after="283"/>
        <w:jc w:val="center"/>
        <w:rPr/>
      </w:pPr>
      <w:r>
        <w:rPr>
          <w:rStyle w:val="SourceText"/>
          <w:rFonts w:cs="Nazli" w:ascii="Nazli" w:hAnsi="Nazli"/>
          <w:b/>
          <w:bCs/>
          <w:color w:val="000000"/>
          <w:shd w:fill="auto" w:val="clear"/>
        </w:rPr>
        <w:t>SELECT * FROM logs ORDER BY id DESC LIMIT 10;</w:t>
      </w:r>
    </w:p>
    <w:p>
      <w:pPr>
        <w:pStyle w:val="Quotations"/>
        <w:bidi w:val="1"/>
        <w:jc w:val="left"/>
        <w:rPr/>
      </w:pPr>
      <w:r>
        <w:rPr>
          <w:rFonts w:cs="Nazli" w:ascii="Nazli" w:hAnsi="Nazli"/>
          <w:color w:val="000000"/>
          <w:shd w:fill="auto" w:val="clear"/>
          <w:rtl w:val="true"/>
        </w:rPr>
        <w:tab/>
      </w:r>
      <w:r>
        <w:rPr>
          <w:rFonts w:ascii="Nazli" w:hAnsi="Nazli" w:cs="Nazli"/>
          <w:color w:val="000000"/>
          <w:shd w:fill="auto" w:val="clear"/>
          <w:rtl w:val="true"/>
        </w:rPr>
        <w:t xml:space="preserve">این کوئری آخرین </w:t>
      </w:r>
      <w:r>
        <w:rPr>
          <w:rFonts w:ascii="Nazli" w:hAnsi="Nazli" w:cs="Nazli"/>
          <w:color w:val="000000"/>
          <w:shd w:fill="auto" w:val="clear"/>
        </w:rPr>
        <w:t>۱۰</w:t>
      </w:r>
      <w:r>
        <w:rPr>
          <w:rFonts w:ascii="Nazli" w:hAnsi="Nazli" w:cs="Nazli"/>
          <w:color w:val="000000"/>
          <w:shd w:fill="auto" w:val="clear"/>
          <w:rtl w:val="true"/>
        </w:rPr>
        <w:t xml:space="preserve"> لاگ ثبت‌شده را به ترتیب از جدید به قدیم نمایش می‌دهد</w:t>
      </w:r>
      <w:r>
        <w:rPr>
          <w:rFonts w:cs="Nazli" w:ascii="Nazli" w:hAnsi="Nazli"/>
          <w:color w:val="000000"/>
          <w:shd w:fill="auto" w:val="clear"/>
          <w:rtl w:val="true"/>
        </w:rPr>
        <w:t>.</w:t>
      </w:r>
    </w:p>
    <w:p>
      <w:pPr>
        <w:pStyle w:val="Quotations"/>
        <w:bidi w:val="1"/>
        <w:jc w:val="left"/>
        <w:rPr/>
      </w:pPr>
      <w:r>
        <w:rPr>
          <w:rFonts w:cs="Nazli" w:ascii="Nazli" w:hAnsi="Nazli"/>
          <w:color w:val="000000"/>
          <w:shd w:fill="auto" w:val="clear"/>
          <w:rtl w:val="true"/>
        </w:rPr>
        <w:t xml:space="preserve"> </w:t>
      </w:r>
    </w:p>
    <w:p>
      <w:pPr>
        <w:pStyle w:val="Quotations"/>
        <w:bidi w:val="1"/>
        <w:jc w:val="left"/>
        <w:rPr/>
      </w:pPr>
      <w:r>
        <w:rPr>
          <w:rFonts w:ascii="Nazli" w:hAnsi="Nazli" w:cs="Nazli"/>
          <w:color w:val="000000"/>
          <w:shd w:fill="auto" w:val="clear"/>
        </w:rPr>
        <w:t>۳</w:t>
      </w:r>
      <w:r>
        <w:rPr>
          <w:rFonts w:cs="Nazli" w:ascii="Nazli" w:hAnsi="Nazli"/>
          <w:color w:val="000000"/>
          <w:shd w:fill="auto" w:val="clear"/>
          <w:rtl w:val="true"/>
        </w:rPr>
        <w:t xml:space="preserve">. </w:t>
      </w:r>
      <w:r>
        <w:rPr>
          <w:rFonts w:ascii="Nazli" w:hAnsi="Nazli" w:cs="Nazli"/>
          <w:color w:val="000000"/>
          <w:shd w:fill="auto" w:val="clear"/>
          <w:rtl w:val="true"/>
        </w:rPr>
        <w:t>مشاهده رکوردها با فیلتر خاص</w:t>
      </w:r>
      <w:r>
        <w:rPr>
          <w:rFonts w:cs="Nazli" w:ascii="Nazli" w:hAnsi="Nazli"/>
          <w:color w:val="000000"/>
          <w:shd w:fill="auto" w:val="clear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cs="Nazli" w:ascii="Nazli" w:hAnsi="Nazli"/>
          <w:color w:val="000000"/>
          <w:shd w:fill="auto" w:val="clear"/>
          <w:rtl w:val="true"/>
        </w:rPr>
        <w:tab/>
      </w:r>
      <w:r>
        <w:rPr>
          <w:rFonts w:ascii="Nazli" w:hAnsi="Nazli" w:cs="Nazli"/>
          <w:color w:val="000000"/>
          <w:shd w:fill="auto" w:val="clear"/>
          <w:rtl w:val="true"/>
        </w:rPr>
        <w:t>مثلاً اگه بخوای</w:t>
      </w:r>
      <w:r>
        <w:rPr>
          <w:rFonts w:ascii="Nazli" w:hAnsi="Nazli" w:cs="Nazli"/>
          <w:color w:val="000000"/>
          <w:shd w:fill="auto" w:val="clear"/>
          <w:rtl w:val="true"/>
        </w:rPr>
        <w:t>م</w:t>
      </w:r>
      <w:r>
        <w:rPr>
          <w:rFonts w:ascii="Nazli" w:hAnsi="Nazli" w:cs="Nazli"/>
          <w:color w:val="000000"/>
          <w:shd w:fill="auto" w:val="clear"/>
          <w:rtl w:val="true"/>
        </w:rPr>
        <w:t xml:space="preserve"> فقط لاگ‌هایی با </w:t>
      </w:r>
      <w:r>
        <w:rPr>
          <w:rStyle w:val="SourceText"/>
          <w:rFonts w:cs="Nazli" w:ascii="Nazli" w:hAnsi="Nazli"/>
          <w:color w:val="000000"/>
          <w:shd w:fill="auto" w:val="clear"/>
        </w:rPr>
        <w:t>src_ip = '192.168.1.10</w:t>
      </w:r>
      <w:r>
        <w:rPr>
          <w:rStyle w:val="SourceText"/>
          <w:rFonts w:cs="Nazli" w:ascii="Nazli" w:hAnsi="Nazli"/>
          <w:color w:val="000000"/>
          <w:shd w:fill="auto" w:val="clear"/>
          <w:rtl w:val="true"/>
        </w:rPr>
        <w:t>'</w:t>
      </w:r>
      <w:r>
        <w:rPr>
          <w:rFonts w:cs="Nazli" w:ascii="Nazli" w:hAnsi="Nazli"/>
          <w:color w:val="000000"/>
          <w:shd w:fill="auto" w:val="clear"/>
          <w:rtl w:val="true"/>
        </w:rPr>
        <w:t xml:space="preserve"> </w:t>
      </w:r>
      <w:r>
        <w:rPr>
          <w:rFonts w:ascii="Nazli" w:hAnsi="Nazli" w:cs="Nazli"/>
          <w:color w:val="000000"/>
          <w:shd w:fill="auto" w:val="clear"/>
          <w:rtl w:val="true"/>
        </w:rPr>
        <w:t>رو ببینی</w:t>
      </w:r>
      <w:r>
        <w:rPr>
          <w:rFonts w:ascii="Nazli" w:hAnsi="Nazli" w:cs="Nazli"/>
          <w:color w:val="000000"/>
          <w:shd w:fill="auto" w:val="clear"/>
          <w:rtl w:val="true"/>
        </w:rPr>
        <w:t xml:space="preserve">م </w:t>
      </w:r>
      <w:r>
        <w:rPr>
          <w:rFonts w:cs="Nazli" w:ascii="Nazli" w:hAnsi="Nazli"/>
          <w:color w:val="000000"/>
          <w:shd w:fill="auto" w:val="clear"/>
          <w:rtl w:val="true"/>
        </w:rPr>
        <w:t>:</w:t>
      </w:r>
    </w:p>
    <w:p>
      <w:pPr>
        <w:pStyle w:val="PreformattedText"/>
        <w:bidi w:val="0"/>
        <w:spacing w:before="0" w:after="283"/>
        <w:jc w:val="center"/>
        <w:rPr/>
      </w:pPr>
      <w:r>
        <w:rPr>
          <w:rStyle w:val="SourceText"/>
          <w:rFonts w:cs="Nazli" w:ascii="Nazli" w:hAnsi="Nazli"/>
          <w:color w:val="000000"/>
          <w:sz w:val="24"/>
          <w:szCs w:val="24"/>
          <w:shd w:fill="auto" w:val="clear"/>
        </w:rPr>
        <w:t>SELECT * FROM logs WHERE src_ip = '192.168.1.10';</w:t>
      </w:r>
    </w:p>
    <w:p>
      <w:pPr>
        <w:pStyle w:val="PreformattedText"/>
        <w:bidi w:val="1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Nazli" w:ascii="Nazli" w:hAnsi="Nazli"/>
          <w:color w:val="000000"/>
          <w:shd w:fill="auto" w:val="clear"/>
          <w:rtl w:val="true"/>
        </w:rPr>
      </w:r>
    </w:p>
    <w:sectPr>
      <w:headerReference w:type="default" r:id="rId4"/>
      <w:headerReference w:type="first" r:id="rId5"/>
      <w:type w:val="nextPage"/>
      <w:pgSz w:w="12240" w:h="15840"/>
      <w:pgMar w:left="1829" w:right="1829" w:gutter="0" w:header="1469" w:top="2497" w:footer="0" w:bottom="1469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Gentium">
    <w:charset w:val="01"/>
    <w:family w:val="auto"/>
    <w:pitch w:val="variable"/>
  </w:font>
  <w:font w:name="Nazli"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1"/>
      <w:spacing w:before="0" w:after="200"/>
      <w:jc w:val="center"/>
      <w:rPr>
        <w:rFonts w:ascii="Nazli" w:hAnsi="Nazli" w:cs="Nazli"/>
        <w:sz w:val="32"/>
        <w:szCs w:val="32"/>
      </w:rPr>
    </w:pPr>
    <w:r>
      <w:rPr>
        <w:rFonts w:cs="Nazli" w:ascii="Nazli" w:hAnsi="Nazli"/>
        <w:sz w:val="32"/>
        <w:szCs w:val="32"/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1"/>
      <w:spacing w:before="0" w:after="200"/>
      <w:jc w:val="center"/>
      <w:rPr>
        <w:rFonts w:ascii="Nazli" w:hAnsi="Nazli" w:cs="Nazli"/>
        <w:sz w:val="32"/>
        <w:szCs w:val="32"/>
      </w:rPr>
    </w:pPr>
    <w:r>
      <w:rPr>
        <w:rFonts w:ascii="Nazli" w:hAnsi="Nazli" w:cs="Nazli"/>
        <w:sz w:val="32"/>
        <w:sz w:val="32"/>
        <w:szCs w:val="32"/>
        <w:rtl w:val="true"/>
      </w:rPr>
      <w:t xml:space="preserve">مستند پروژه </w:t>
    </w:r>
    <w:r>
      <w:rPr>
        <w:rFonts w:cs="Nazli" w:ascii="Nazli" w:hAnsi="Nazli"/>
        <w:sz w:val="32"/>
        <w:szCs w:val="32"/>
      </w:rPr>
      <w:t>LogMorph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righ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right"/>
      <w:pPr>
        <w:tabs>
          <w:tab w:val="num" w:pos="1418"/>
        </w:tabs>
        <w:ind w:left="1418" w:hanging="0"/>
      </w:pPr>
      <w:rPr/>
    </w:lvl>
    <w:lvl w:ilvl="2">
      <w:start w:val="1"/>
      <w:numFmt w:val="decimal"/>
      <w:lvlText w:val="%3."/>
      <w:lvlJc w:val="right"/>
      <w:pPr>
        <w:tabs>
          <w:tab w:val="num" w:pos="2127"/>
        </w:tabs>
        <w:ind w:left="2127" w:hanging="0"/>
      </w:pPr>
      <w:rPr/>
    </w:lvl>
    <w:lvl w:ilvl="3">
      <w:start w:val="1"/>
      <w:numFmt w:val="decimal"/>
      <w:lvlText w:val="%4."/>
      <w:lvlJc w:val="right"/>
      <w:pPr>
        <w:tabs>
          <w:tab w:val="num" w:pos="2836"/>
        </w:tabs>
        <w:ind w:left="2836" w:hanging="0"/>
      </w:pPr>
      <w:rPr/>
    </w:lvl>
    <w:lvl w:ilvl="4">
      <w:start w:val="1"/>
      <w:numFmt w:val="decimal"/>
      <w:lvlText w:val="%5."/>
      <w:lvlJc w:val="right"/>
      <w:pPr>
        <w:tabs>
          <w:tab w:val="num" w:pos="3545"/>
        </w:tabs>
        <w:ind w:left="3545" w:hanging="0"/>
      </w:pPr>
      <w:rPr/>
    </w:lvl>
    <w:lvl w:ilvl="5">
      <w:start w:val="1"/>
      <w:numFmt w:val="decimal"/>
      <w:lvlText w:val="%6."/>
      <w:lvlJc w:val="right"/>
      <w:pPr>
        <w:tabs>
          <w:tab w:val="num" w:pos="4254"/>
        </w:tabs>
        <w:ind w:left="4254" w:hanging="0"/>
      </w:pPr>
      <w:rPr/>
    </w:lvl>
    <w:lvl w:ilvl="6">
      <w:start w:val="1"/>
      <w:numFmt w:val="decimal"/>
      <w:lvlText w:val="%7."/>
      <w:lvlJc w:val="right"/>
      <w:pPr>
        <w:tabs>
          <w:tab w:val="num" w:pos="4963"/>
        </w:tabs>
        <w:ind w:left="4963" w:hanging="0"/>
      </w:pPr>
      <w:rPr/>
    </w:lvl>
    <w:lvl w:ilvl="7">
      <w:start w:val="1"/>
      <w:numFmt w:val="decimal"/>
      <w:lvlText w:val="%8."/>
      <w:lvlJc w:val="right"/>
      <w:pPr>
        <w:tabs>
          <w:tab w:val="num" w:pos="5672"/>
        </w:tabs>
        <w:ind w:left="5672" w:hanging="0"/>
      </w:pPr>
      <w:rPr/>
    </w:lvl>
    <w:lvl w:ilvl="8">
      <w:start w:val="1"/>
      <w:numFmt w:val="decimal"/>
      <w:lvlText w:val="%9."/>
      <w:lvlJc w:val="right"/>
      <w:pPr>
        <w:tabs>
          <w:tab w:val="num" w:pos="6381"/>
        </w:tabs>
        <w:ind w:left="6381" w:hanging="0"/>
      </w:pPr>
      <w:rPr/>
    </w:lvl>
  </w:abstractNum>
  <w:abstractNum w:abstractNumId="11">
    <w:lvl w:ilvl="0">
      <w:start w:val="1"/>
      <w:numFmt w:val="decimal"/>
      <w:lvlText w:val="%1."/>
      <w:lvlJc w:val="righ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right"/>
      <w:pPr>
        <w:tabs>
          <w:tab w:val="num" w:pos="1418"/>
        </w:tabs>
        <w:ind w:left="1418" w:hanging="0"/>
      </w:pPr>
      <w:rPr/>
    </w:lvl>
    <w:lvl w:ilvl="2">
      <w:start w:val="1"/>
      <w:numFmt w:val="decimal"/>
      <w:lvlText w:val="%3."/>
      <w:lvlJc w:val="right"/>
      <w:pPr>
        <w:tabs>
          <w:tab w:val="num" w:pos="2127"/>
        </w:tabs>
        <w:ind w:left="2127" w:hanging="0"/>
      </w:pPr>
      <w:rPr/>
    </w:lvl>
    <w:lvl w:ilvl="3">
      <w:start w:val="1"/>
      <w:numFmt w:val="decimal"/>
      <w:lvlText w:val="%4."/>
      <w:lvlJc w:val="right"/>
      <w:pPr>
        <w:tabs>
          <w:tab w:val="num" w:pos="2836"/>
        </w:tabs>
        <w:ind w:left="2836" w:hanging="0"/>
      </w:pPr>
      <w:rPr/>
    </w:lvl>
    <w:lvl w:ilvl="4">
      <w:start w:val="1"/>
      <w:numFmt w:val="decimal"/>
      <w:lvlText w:val="%5."/>
      <w:lvlJc w:val="right"/>
      <w:pPr>
        <w:tabs>
          <w:tab w:val="num" w:pos="3545"/>
        </w:tabs>
        <w:ind w:left="3545" w:hanging="0"/>
      </w:pPr>
      <w:rPr/>
    </w:lvl>
    <w:lvl w:ilvl="5">
      <w:start w:val="1"/>
      <w:numFmt w:val="decimal"/>
      <w:lvlText w:val="%6."/>
      <w:lvlJc w:val="right"/>
      <w:pPr>
        <w:tabs>
          <w:tab w:val="num" w:pos="4254"/>
        </w:tabs>
        <w:ind w:left="4254" w:hanging="0"/>
      </w:pPr>
      <w:rPr/>
    </w:lvl>
    <w:lvl w:ilvl="6">
      <w:start w:val="1"/>
      <w:numFmt w:val="decimal"/>
      <w:lvlText w:val="%7."/>
      <w:lvlJc w:val="right"/>
      <w:pPr>
        <w:tabs>
          <w:tab w:val="num" w:pos="4963"/>
        </w:tabs>
        <w:ind w:left="4963" w:hanging="0"/>
      </w:pPr>
      <w:rPr/>
    </w:lvl>
    <w:lvl w:ilvl="7">
      <w:start w:val="1"/>
      <w:numFmt w:val="decimal"/>
      <w:lvlText w:val="%8."/>
      <w:lvlJc w:val="right"/>
      <w:pPr>
        <w:tabs>
          <w:tab w:val="num" w:pos="5672"/>
        </w:tabs>
        <w:ind w:left="5672" w:hanging="0"/>
      </w:pPr>
      <w:rPr/>
    </w:lvl>
    <w:lvl w:ilvl="8">
      <w:start w:val="1"/>
      <w:numFmt w:val="decimal"/>
      <w:lvlText w:val="%9."/>
      <w:lvlJc w:val="right"/>
      <w:pPr>
        <w:tabs>
          <w:tab w:val="num" w:pos="6381"/>
        </w:tabs>
        <w:ind w:left="6381" w:hanging="0"/>
      </w:pPr>
      <w:rPr/>
    </w:lvl>
  </w:abstractNum>
  <w:abstractNum w:abstractNumId="12">
    <w:lvl w:ilvl="0">
      <w:start w:val="1"/>
      <w:numFmt w:val="decimal"/>
      <w:lvlText w:val="%1."/>
      <w:lvlJc w:val="righ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right"/>
      <w:pPr>
        <w:tabs>
          <w:tab w:val="num" w:pos="1418"/>
        </w:tabs>
        <w:ind w:left="1418" w:hanging="0"/>
      </w:pPr>
      <w:rPr/>
    </w:lvl>
    <w:lvl w:ilvl="2">
      <w:start w:val="1"/>
      <w:numFmt w:val="decimal"/>
      <w:lvlText w:val="%3."/>
      <w:lvlJc w:val="right"/>
      <w:pPr>
        <w:tabs>
          <w:tab w:val="num" w:pos="2127"/>
        </w:tabs>
        <w:ind w:left="2127" w:hanging="0"/>
      </w:pPr>
      <w:rPr/>
    </w:lvl>
    <w:lvl w:ilvl="3">
      <w:start w:val="1"/>
      <w:numFmt w:val="decimal"/>
      <w:lvlText w:val="%4."/>
      <w:lvlJc w:val="right"/>
      <w:pPr>
        <w:tabs>
          <w:tab w:val="num" w:pos="2836"/>
        </w:tabs>
        <w:ind w:left="2836" w:hanging="0"/>
      </w:pPr>
      <w:rPr/>
    </w:lvl>
    <w:lvl w:ilvl="4">
      <w:start w:val="1"/>
      <w:numFmt w:val="decimal"/>
      <w:lvlText w:val="%5."/>
      <w:lvlJc w:val="right"/>
      <w:pPr>
        <w:tabs>
          <w:tab w:val="num" w:pos="3545"/>
        </w:tabs>
        <w:ind w:left="3545" w:hanging="0"/>
      </w:pPr>
      <w:rPr/>
    </w:lvl>
    <w:lvl w:ilvl="5">
      <w:start w:val="1"/>
      <w:numFmt w:val="decimal"/>
      <w:lvlText w:val="%6."/>
      <w:lvlJc w:val="right"/>
      <w:pPr>
        <w:tabs>
          <w:tab w:val="num" w:pos="4254"/>
        </w:tabs>
        <w:ind w:left="4254" w:hanging="0"/>
      </w:pPr>
      <w:rPr/>
    </w:lvl>
    <w:lvl w:ilvl="6">
      <w:start w:val="1"/>
      <w:numFmt w:val="decimal"/>
      <w:lvlText w:val="%7."/>
      <w:lvlJc w:val="right"/>
      <w:pPr>
        <w:tabs>
          <w:tab w:val="num" w:pos="4963"/>
        </w:tabs>
        <w:ind w:left="4963" w:hanging="0"/>
      </w:pPr>
      <w:rPr/>
    </w:lvl>
    <w:lvl w:ilvl="7">
      <w:start w:val="1"/>
      <w:numFmt w:val="decimal"/>
      <w:lvlText w:val="%8."/>
      <w:lvlJc w:val="right"/>
      <w:pPr>
        <w:tabs>
          <w:tab w:val="num" w:pos="5672"/>
        </w:tabs>
        <w:ind w:left="5672" w:hanging="0"/>
      </w:pPr>
      <w:rPr/>
    </w:lvl>
    <w:lvl w:ilvl="8">
      <w:start w:val="1"/>
      <w:numFmt w:val="decimal"/>
      <w:lvlText w:val="%9."/>
      <w:lvlJc w:val="right"/>
      <w:pPr>
        <w:tabs>
          <w:tab w:val="num" w:pos="6381"/>
        </w:tabs>
        <w:ind w:left="6381" w:hanging="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right"/>
      <w:pPr>
        <w:tabs>
          <w:tab w:val="num" w:pos="1789"/>
        </w:tabs>
        <w:ind w:left="178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2498"/>
        </w:tabs>
        <w:ind w:left="249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3207"/>
        </w:tabs>
        <w:ind w:left="320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3916"/>
        </w:tabs>
        <w:ind w:left="3916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4625"/>
        </w:tabs>
        <w:ind w:left="4625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5334"/>
        </w:tabs>
        <w:ind w:left="5334" w:hanging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6043"/>
        </w:tabs>
        <w:ind w:left="6043" w:hanging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6752"/>
        </w:tabs>
        <w:ind w:left="6752" w:hanging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7461"/>
        </w:tabs>
        <w:ind w:left="7461" w:hanging="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righ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2127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2836"/>
        </w:tabs>
        <w:ind w:left="2836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3545"/>
        </w:tabs>
        <w:ind w:left="3545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4254"/>
        </w:tabs>
        <w:ind w:left="4254" w:hanging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4963"/>
        </w:tabs>
        <w:ind w:left="4963" w:hanging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5672"/>
        </w:tabs>
        <w:ind w:left="5672" w:hanging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6381"/>
        </w:tabs>
        <w:ind w:left="6381" w:hanging="0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fa-IR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Englishpersianfont">
    <w:name w:val="english-persian font"/>
    <w:basedOn w:val="Normal"/>
    <w:qFormat/>
    <w:pPr>
      <w:bidi w:val="1"/>
      <w:jc w:val="both"/>
    </w:pPr>
    <w:rPr>
      <w:rFonts w:ascii="Gentium" w:hAnsi="Gentium" w:cs="Nazl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elastic.co/downloads/logstash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LibreOffice/7.3.7.2$Linux_X86_64 LibreOffice_project/30$Build-2</Application>
  <AppVersion>15.0000</AppVersion>
  <Pages>9</Pages>
  <Words>1070</Words>
  <Characters>5549</Characters>
  <CharactersWithSpaces>6821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2025-07-27T14:24:42Z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